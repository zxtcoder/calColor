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6D" w:rsidRDefault="000F446D" w:rsidP="000F446D">
      <w:pPr>
        <w:pStyle w:val="2"/>
      </w:pPr>
      <w:r>
        <w:t>第四节 CIE标准色度学系统</w:t>
      </w:r>
    </w:p>
    <w:p w:rsidR="000F446D" w:rsidRDefault="000F446D" w:rsidP="000F446D">
      <w:pPr>
        <w:pStyle w:val="2"/>
      </w:pPr>
      <w:r>
        <w:t>一、CIE1931RGB 真实</w:t>
      </w:r>
      <w:proofErr w:type="gramStart"/>
      <w:r>
        <w:t>三原色表色系统</w:t>
      </w:r>
      <w:proofErr w:type="gramEnd"/>
    </w:p>
    <w:p w:rsidR="000F446D" w:rsidRDefault="000F446D" w:rsidP="000F446D">
      <w:pPr>
        <w:spacing w:line="324" w:lineRule="auto"/>
        <w:rPr>
          <w:sz w:val="20"/>
          <w:szCs w:val="20"/>
        </w:rPr>
      </w:pPr>
      <w:r>
        <w:rPr>
          <w:sz w:val="20"/>
          <w:szCs w:val="20"/>
        </w:rPr>
        <w:t>一）、</w:t>
      </w:r>
      <w:r>
        <w:rPr>
          <w:sz w:val="20"/>
          <w:szCs w:val="20"/>
        </w:rPr>
        <w:t xml:space="preserve"> </w:t>
      </w:r>
      <w:r>
        <w:rPr>
          <w:sz w:val="20"/>
          <w:szCs w:val="20"/>
        </w:rPr>
        <w:t>颜色匹配实验</w:t>
      </w:r>
      <w:r>
        <w:rPr>
          <w:sz w:val="20"/>
          <w:szCs w:val="20"/>
        </w:rPr>
        <w:t xml:space="preserve"> </w:t>
      </w:r>
    </w:p>
    <w:p w:rsidR="000F446D" w:rsidRDefault="000F446D" w:rsidP="000F446D">
      <w:pPr>
        <w:pStyle w:val="a7"/>
        <w:spacing w:line="324" w:lineRule="auto"/>
        <w:rPr>
          <w:sz w:val="20"/>
          <w:szCs w:val="20"/>
        </w:rPr>
      </w:pPr>
      <w:r>
        <w:rPr>
          <w:sz w:val="20"/>
          <w:szCs w:val="20"/>
        </w:rPr>
        <w:t xml:space="preserve">　　把两个颜色调整到视觉相同的方法叫颜色匹配，颜色匹配实验是利用色光加色来实现的。图5-24中左方是一块白色屏幕，上方为红R、绿G、蓝B三原色光，下方为待配色光C，三原色光照射白屏幕的上半部，待配色光照射白屏幕的下半部，白屏幕上下两部分用一黑挡屏隔开，由白屏幕反射出来的光通过小孔抵达右方观察者的眼内。人眼看到的视场如图右下方所示，视场范围在2°左右，被分成两部分。图右上方还有一束光，照射在小孔周围的背景白版上，使视场周围有一圈色光</w:t>
      </w:r>
      <w:proofErr w:type="gramStart"/>
      <w:r>
        <w:rPr>
          <w:sz w:val="20"/>
          <w:szCs w:val="20"/>
        </w:rPr>
        <w:t>做为</w:t>
      </w:r>
      <w:proofErr w:type="gramEnd"/>
      <w:r>
        <w:rPr>
          <w:sz w:val="20"/>
          <w:szCs w:val="20"/>
        </w:rPr>
        <w:t>背景。在此实验装置上可以进行一系列的颜色匹配实验。待配色光可以通过调节上方三原色的强度来混合形成，当视场中的两部分色光相同时，视场中的分界线消失，两部分合为同一视场，此时认为待配色光的光色与三原色光的混合光色达到色匹配。不同的待配色光达到匹配时三原色光亮度不同，可用颜色方程表示：</w:t>
      </w:r>
      <w:r>
        <w:rPr>
          <w:sz w:val="20"/>
          <w:szCs w:val="20"/>
        </w:rPr>
        <w:br/>
        <w:t xml:space="preserve">　　　　　　C=R（R）+G（G）+B（B） （5-1）</w:t>
      </w:r>
      <w:r>
        <w:rPr>
          <w:sz w:val="20"/>
          <w:szCs w:val="20"/>
        </w:rPr>
        <w:br/>
        <w:t>式中C 表示待配色光；（R）、（G）、（B）代表产生混合色的红、绿、蓝三原色的单位量；</w:t>
      </w:r>
      <w:r w:rsidRPr="00723AA1">
        <w:rPr>
          <w:sz w:val="20"/>
          <w:szCs w:val="20"/>
          <w:highlight w:val="lightGray"/>
        </w:rPr>
        <w:t>R、G、B分别为匹配待配色所需要的红、绿、蓝三原色的数量，称为三刺激值</w:t>
      </w:r>
      <w:r>
        <w:rPr>
          <w:sz w:val="20"/>
          <w:szCs w:val="20"/>
        </w:rPr>
        <w:t>；“o”表示视觉上相等，即颜色匹配。</w:t>
      </w:r>
    </w:p>
    <w:p w:rsidR="000F446D" w:rsidRDefault="000F446D" w:rsidP="000F446D">
      <w:pPr>
        <w:pStyle w:val="a7"/>
        <w:spacing w:line="324" w:lineRule="auto"/>
        <w:jc w:val="center"/>
        <w:rPr>
          <w:sz w:val="20"/>
          <w:szCs w:val="20"/>
        </w:rPr>
      </w:pPr>
      <w:r>
        <w:rPr>
          <w:noProof/>
          <w:sz w:val="20"/>
          <w:szCs w:val="20"/>
        </w:rPr>
        <w:drawing>
          <wp:inline distT="0" distB="0" distL="0" distR="0">
            <wp:extent cx="2720975" cy="2084705"/>
            <wp:effectExtent l="0" t="0" r="3175" b="0"/>
            <wp:docPr id="1"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8" cstate="print"/>
                    <a:srcRect/>
                    <a:stretch>
                      <a:fillRect/>
                    </a:stretch>
                  </pic:blipFill>
                  <pic:spPr bwMode="auto">
                    <a:xfrm>
                      <a:off x="0" y="0"/>
                      <a:ext cx="2720975" cy="2084705"/>
                    </a:xfrm>
                    <a:prstGeom prst="rect">
                      <a:avLst/>
                    </a:prstGeom>
                    <a:noFill/>
                    <a:ln w="9525">
                      <a:noFill/>
                      <a:miter lim="800000"/>
                      <a:headEnd/>
                      <a:tailEnd/>
                    </a:ln>
                  </pic:spPr>
                </pic:pic>
              </a:graphicData>
            </a:graphic>
          </wp:inline>
        </w:drawing>
      </w:r>
      <w:r>
        <w:rPr>
          <w:sz w:val="20"/>
          <w:szCs w:val="20"/>
        </w:rPr>
        <w:br/>
        <w:t>图5-24 颜色匹配实验</w:t>
      </w:r>
    </w:p>
    <w:p w:rsidR="000F446D" w:rsidRDefault="000F446D" w:rsidP="000F446D">
      <w:pPr>
        <w:pStyle w:val="a7"/>
        <w:spacing w:line="324" w:lineRule="auto"/>
        <w:rPr>
          <w:sz w:val="20"/>
          <w:szCs w:val="20"/>
        </w:rPr>
      </w:pPr>
      <w:r>
        <w:rPr>
          <w:sz w:val="20"/>
          <w:szCs w:val="20"/>
        </w:rPr>
        <w:t>（二）、三原色的单位量</w:t>
      </w:r>
    </w:p>
    <w:p w:rsidR="000F446D" w:rsidRDefault="000F446D" w:rsidP="000F446D">
      <w:pPr>
        <w:pStyle w:val="a7"/>
        <w:spacing w:line="324" w:lineRule="auto"/>
        <w:rPr>
          <w:sz w:val="20"/>
          <w:szCs w:val="20"/>
        </w:rPr>
      </w:pPr>
      <w:r>
        <w:rPr>
          <w:sz w:val="20"/>
          <w:szCs w:val="20"/>
        </w:rPr>
        <w:t xml:space="preserve">　　国际照明委员会（CIE）规定</w:t>
      </w:r>
      <w:r w:rsidRPr="00723AA1">
        <w:rPr>
          <w:sz w:val="20"/>
          <w:szCs w:val="20"/>
          <w:highlight w:val="lightGray"/>
        </w:rPr>
        <w:t>红、绿、蓝三原色的波长分别为700nm、546.1nm、435.8nm</w:t>
      </w:r>
      <w:r>
        <w:rPr>
          <w:sz w:val="20"/>
          <w:szCs w:val="20"/>
        </w:rPr>
        <w:t>，在颜色匹配实验中，当这三原色光的相对亮度比例为</w:t>
      </w:r>
      <w:r w:rsidRPr="00723AA1">
        <w:rPr>
          <w:sz w:val="20"/>
          <w:szCs w:val="20"/>
          <w:highlight w:val="lightGray"/>
        </w:rPr>
        <w:t>1.0000：4.5907：0.0601</w:t>
      </w:r>
      <w:r>
        <w:rPr>
          <w:sz w:val="20"/>
          <w:szCs w:val="20"/>
        </w:rPr>
        <w:t>时就能匹配出等能白光，所以CIE选取这一比例作为红、绿、蓝三原色的单位量，即（R）：（G）：（B）=1：1：</w:t>
      </w:r>
      <w:r>
        <w:rPr>
          <w:sz w:val="20"/>
          <w:szCs w:val="20"/>
        </w:rPr>
        <w:lastRenderedPageBreak/>
        <w:t>1。尽管这时三原色的亮度值并不等，但CIE却把每一原色的亮度值作为一个单位看待，所以色光加色法中红、绿、蓝三原色光等比例混合结果为白光，即（R）+（G）+（B）=（W）。</w:t>
      </w:r>
    </w:p>
    <w:p w:rsidR="000F446D" w:rsidRDefault="000F446D" w:rsidP="000F446D">
      <w:pPr>
        <w:pStyle w:val="a7"/>
        <w:spacing w:line="324" w:lineRule="auto"/>
        <w:rPr>
          <w:sz w:val="20"/>
          <w:szCs w:val="20"/>
        </w:rPr>
      </w:pPr>
      <w:r>
        <w:rPr>
          <w:sz w:val="20"/>
          <w:szCs w:val="20"/>
        </w:rPr>
        <w:t>（三）、 CIE-RGB光谱三刺激值</w:t>
      </w:r>
    </w:p>
    <w:p w:rsidR="000F446D" w:rsidRDefault="000F446D" w:rsidP="000F446D">
      <w:pPr>
        <w:pStyle w:val="a7"/>
        <w:spacing w:line="324" w:lineRule="auto"/>
        <w:rPr>
          <w:sz w:val="20"/>
          <w:szCs w:val="20"/>
        </w:rPr>
      </w:pPr>
      <w:r>
        <w:rPr>
          <w:sz w:val="20"/>
          <w:szCs w:val="20"/>
        </w:rPr>
        <w:t xml:space="preserve">　　CIE-RGB光谱三刺激值是317位正常视觉者，用CIE规定的红、绿、蓝三原色光，对等能光谱色从380nm到780nm 所进行的专门性颜色混合匹配实验得到的。实验时，</w:t>
      </w:r>
      <w:r w:rsidRPr="00723AA1">
        <w:rPr>
          <w:sz w:val="20"/>
          <w:szCs w:val="20"/>
          <w:highlight w:val="lightGray"/>
        </w:rPr>
        <w:t>匹配光谱每一波长为 的等能光谱色所对应的红、绿、蓝三原色数量，称为光谱三刺激值</w:t>
      </w:r>
      <w:r>
        <w:rPr>
          <w:sz w:val="20"/>
          <w:szCs w:val="20"/>
        </w:rPr>
        <w:t>，记为</w:t>
      </w:r>
      <w:r>
        <w:rPr>
          <w:noProof/>
          <w:sz w:val="20"/>
          <w:szCs w:val="20"/>
        </w:rPr>
        <w:drawing>
          <wp:inline distT="0" distB="0" distL="0" distR="0">
            <wp:extent cx="892175" cy="168275"/>
            <wp:effectExtent l="19050" t="0" r="3175" b="0"/>
            <wp:docPr id="2" name="图片 2"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6"/>
                    <pic:cNvPicPr>
                      <a:picLocks noChangeAspect="1" noChangeArrowheads="1"/>
                    </pic:cNvPicPr>
                  </pic:nvPicPr>
                  <pic:blipFill>
                    <a:blip r:embed="rId9" cstate="print"/>
                    <a:srcRect/>
                    <a:stretch>
                      <a:fillRect/>
                    </a:stretch>
                  </pic:blipFill>
                  <pic:spPr bwMode="auto">
                    <a:xfrm>
                      <a:off x="0" y="0"/>
                      <a:ext cx="892175" cy="168275"/>
                    </a:xfrm>
                    <a:prstGeom prst="rect">
                      <a:avLst/>
                    </a:prstGeom>
                    <a:noFill/>
                    <a:ln w="9525">
                      <a:noFill/>
                      <a:miter lim="800000"/>
                      <a:headEnd/>
                      <a:tailEnd/>
                    </a:ln>
                  </pic:spPr>
                </pic:pic>
              </a:graphicData>
            </a:graphic>
          </wp:inline>
        </w:drawing>
      </w:r>
      <w:r>
        <w:rPr>
          <w:sz w:val="20"/>
          <w:szCs w:val="20"/>
        </w:rPr>
        <w:t xml:space="preserve"> ，它是CIE在对等能光谱色进行匹配时用来表示红、绿、蓝三原色的专用符号。因此，匹配波长为l的等能光谱色C（入）的颜色方程为</w:t>
      </w:r>
    </w:p>
    <w:p w:rsidR="000F446D" w:rsidRDefault="000F446D" w:rsidP="000F446D">
      <w:pPr>
        <w:pStyle w:val="a7"/>
        <w:spacing w:line="324" w:lineRule="auto"/>
        <w:rPr>
          <w:sz w:val="20"/>
          <w:szCs w:val="20"/>
        </w:rPr>
      </w:pPr>
      <w:r>
        <w:rPr>
          <w:sz w:val="20"/>
          <w:szCs w:val="20"/>
        </w:rPr>
        <w:t xml:space="preserve">　　　　　　C（入）≡</w:t>
      </w:r>
      <w:r>
        <w:rPr>
          <w:noProof/>
          <w:sz w:val="20"/>
          <w:szCs w:val="20"/>
        </w:rPr>
        <w:drawing>
          <wp:inline distT="0" distB="0" distL="0" distR="0">
            <wp:extent cx="1675130" cy="168275"/>
            <wp:effectExtent l="19050" t="0" r="0" b="0"/>
            <wp:docPr id="3" name="图片 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0"/>
                    <pic:cNvPicPr>
                      <a:picLocks noChangeAspect="1" noChangeArrowheads="1"/>
                    </pic:cNvPicPr>
                  </pic:nvPicPr>
                  <pic:blipFill>
                    <a:blip r:embed="rId10" cstate="print"/>
                    <a:srcRect/>
                    <a:stretch>
                      <a:fillRect/>
                    </a:stretch>
                  </pic:blipFill>
                  <pic:spPr bwMode="auto">
                    <a:xfrm>
                      <a:off x="0" y="0"/>
                      <a:ext cx="1675130" cy="168275"/>
                    </a:xfrm>
                    <a:prstGeom prst="rect">
                      <a:avLst/>
                    </a:prstGeom>
                    <a:noFill/>
                    <a:ln w="9525">
                      <a:noFill/>
                      <a:miter lim="800000"/>
                      <a:headEnd/>
                      <a:tailEnd/>
                    </a:ln>
                  </pic:spPr>
                </pic:pic>
              </a:graphicData>
            </a:graphic>
          </wp:inline>
        </w:drawing>
      </w:r>
      <w:r>
        <w:rPr>
          <w:sz w:val="20"/>
          <w:szCs w:val="20"/>
        </w:rPr>
        <w:t xml:space="preserve">　　</w:t>
      </w:r>
      <w:proofErr w:type="gramStart"/>
      <w:r>
        <w:rPr>
          <w:sz w:val="20"/>
          <w:szCs w:val="20"/>
        </w:rPr>
        <w:t xml:space="preserve">　　</w:t>
      </w:r>
      <w:proofErr w:type="gramEnd"/>
      <w:r>
        <w:rPr>
          <w:sz w:val="20"/>
          <w:szCs w:val="20"/>
        </w:rPr>
        <w:t>(5-2)</w:t>
      </w:r>
    </w:p>
    <w:p w:rsidR="000F446D" w:rsidRDefault="000F446D" w:rsidP="000F446D">
      <w:pPr>
        <w:pStyle w:val="a7"/>
        <w:spacing w:line="324" w:lineRule="auto"/>
        <w:rPr>
          <w:sz w:val="20"/>
          <w:szCs w:val="20"/>
        </w:rPr>
      </w:pPr>
      <w:r>
        <w:rPr>
          <w:sz w:val="20"/>
          <w:szCs w:val="20"/>
        </w:rPr>
        <w:t>式中（R）、（G）、（B）为三原色的单位量，分别为1.0000、4.5907、0.0601；</w:t>
      </w:r>
      <w:r w:rsidRPr="00723AA1">
        <w:rPr>
          <w:sz w:val="20"/>
          <w:szCs w:val="20"/>
          <w:highlight w:val="lightGray"/>
        </w:rPr>
        <w:t>C（入）在数值上表示等能光谱色的相对亮度</w:t>
      </w:r>
      <w:r>
        <w:rPr>
          <w:sz w:val="20"/>
          <w:szCs w:val="20"/>
        </w:rPr>
        <w:t>，如图5-25所示，其中最大值为C（555）。</w:t>
      </w:r>
    </w:p>
    <w:p w:rsidR="000F446D" w:rsidRDefault="000F446D" w:rsidP="000F446D">
      <w:pPr>
        <w:pStyle w:val="a7"/>
        <w:spacing w:line="324" w:lineRule="auto"/>
        <w:rPr>
          <w:sz w:val="20"/>
          <w:szCs w:val="20"/>
        </w:rPr>
      </w:pPr>
      <w:r w:rsidRPr="00723AA1">
        <w:rPr>
          <w:sz w:val="20"/>
          <w:szCs w:val="20"/>
        </w:rPr>
        <w:t>且有 C（555）=1，即</w:t>
      </w:r>
    </w:p>
    <w:p w:rsidR="000F446D" w:rsidRDefault="000F446D" w:rsidP="000F446D">
      <w:pPr>
        <w:pStyle w:val="a7"/>
        <w:spacing w:line="324" w:lineRule="auto"/>
        <w:rPr>
          <w:sz w:val="20"/>
          <w:szCs w:val="20"/>
        </w:rPr>
      </w:pPr>
      <w:r>
        <w:rPr>
          <w:sz w:val="20"/>
          <w:szCs w:val="20"/>
        </w:rPr>
        <w:t xml:space="preserve">　　　　　　</w:t>
      </w:r>
      <w:r>
        <w:rPr>
          <w:noProof/>
          <w:sz w:val="20"/>
          <w:szCs w:val="20"/>
        </w:rPr>
        <w:drawing>
          <wp:inline distT="0" distB="0" distL="0" distR="0">
            <wp:extent cx="3116580" cy="168275"/>
            <wp:effectExtent l="0" t="0" r="0" b="0"/>
            <wp:docPr id="4" name="图片 4"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2"/>
                    <pic:cNvPicPr>
                      <a:picLocks noChangeAspect="1" noChangeArrowheads="1"/>
                    </pic:cNvPicPr>
                  </pic:nvPicPr>
                  <pic:blipFill>
                    <a:blip r:embed="rId11" cstate="print"/>
                    <a:srcRect/>
                    <a:stretch>
                      <a:fillRect/>
                    </a:stretch>
                  </pic:blipFill>
                  <pic:spPr bwMode="auto">
                    <a:xfrm>
                      <a:off x="0" y="0"/>
                      <a:ext cx="3116580" cy="168275"/>
                    </a:xfrm>
                    <a:prstGeom prst="rect">
                      <a:avLst/>
                    </a:prstGeom>
                    <a:noFill/>
                    <a:ln w="9525">
                      <a:noFill/>
                      <a:miter lim="800000"/>
                      <a:headEnd/>
                      <a:tailEnd/>
                    </a:ln>
                  </pic:spPr>
                </pic:pic>
              </a:graphicData>
            </a:graphic>
          </wp:inline>
        </w:drawing>
      </w:r>
      <w:r>
        <w:rPr>
          <w:sz w:val="20"/>
          <w:szCs w:val="20"/>
        </w:rPr>
        <w:t xml:space="preserve">　　　　　（5-3）</w:t>
      </w:r>
    </w:p>
    <w:p w:rsidR="000F446D" w:rsidRDefault="000F446D" w:rsidP="000F446D">
      <w:pPr>
        <w:pStyle w:val="a7"/>
        <w:spacing w:line="324" w:lineRule="auto"/>
        <w:rPr>
          <w:sz w:val="20"/>
          <w:szCs w:val="20"/>
        </w:rPr>
      </w:pPr>
      <w:r>
        <w:rPr>
          <w:sz w:val="20"/>
          <w:szCs w:val="20"/>
        </w:rPr>
        <w:t>光谱三刺激值的数据见表5-2，图5-26是按表5-2中的数据画出的曲线。</w:t>
      </w:r>
    </w:p>
    <w:p w:rsidR="000F446D" w:rsidRDefault="000F446D" w:rsidP="000F446D">
      <w:pPr>
        <w:pStyle w:val="a7"/>
        <w:spacing w:after="240" w:afterAutospacing="0" w:line="324" w:lineRule="auto"/>
        <w:jc w:val="center"/>
        <w:rPr>
          <w:sz w:val="20"/>
          <w:szCs w:val="20"/>
        </w:rPr>
      </w:pPr>
      <w:r>
        <w:rPr>
          <w:noProof/>
          <w:sz w:val="20"/>
          <w:szCs w:val="20"/>
        </w:rPr>
        <w:drawing>
          <wp:inline distT="0" distB="0" distL="0" distR="0">
            <wp:extent cx="3086735" cy="2231390"/>
            <wp:effectExtent l="0" t="0" r="0" b="0"/>
            <wp:docPr id="5" name="图片 5"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5"/>
                    <pic:cNvPicPr>
                      <a:picLocks noChangeAspect="1" noChangeArrowheads="1"/>
                    </pic:cNvPicPr>
                  </pic:nvPicPr>
                  <pic:blipFill>
                    <a:blip r:embed="rId12" cstate="print"/>
                    <a:srcRect/>
                    <a:stretch>
                      <a:fillRect/>
                    </a:stretch>
                  </pic:blipFill>
                  <pic:spPr bwMode="auto">
                    <a:xfrm>
                      <a:off x="0" y="0"/>
                      <a:ext cx="3086735" cy="2231390"/>
                    </a:xfrm>
                    <a:prstGeom prst="rect">
                      <a:avLst/>
                    </a:prstGeom>
                    <a:noFill/>
                    <a:ln w="9525">
                      <a:noFill/>
                      <a:miter lim="800000"/>
                      <a:headEnd/>
                      <a:tailEnd/>
                    </a:ln>
                  </pic:spPr>
                </pic:pic>
              </a:graphicData>
            </a:graphic>
          </wp:inline>
        </w:drawing>
      </w:r>
      <w:r>
        <w:rPr>
          <w:sz w:val="20"/>
          <w:szCs w:val="20"/>
        </w:rPr>
        <w:br/>
      </w:r>
      <w:r>
        <w:rPr>
          <w:sz w:val="20"/>
          <w:szCs w:val="20"/>
        </w:rPr>
        <w:br/>
        <w:t>（纵坐标为相对亮度）</w:t>
      </w:r>
    </w:p>
    <w:p w:rsidR="000F446D" w:rsidRDefault="000F446D" w:rsidP="000F446D">
      <w:pPr>
        <w:pStyle w:val="a7"/>
        <w:spacing w:line="324" w:lineRule="auto"/>
        <w:jc w:val="center"/>
        <w:rPr>
          <w:sz w:val="20"/>
          <w:szCs w:val="20"/>
        </w:rPr>
      </w:pPr>
      <w:r>
        <w:rPr>
          <w:sz w:val="20"/>
          <w:szCs w:val="20"/>
        </w:rPr>
        <w:t>表5-2  国际R.G.B坐标制（CIE1931年标准色度观察者）</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000"/>
      </w:tblPr>
      <w:tblGrid>
        <w:gridCol w:w="1215"/>
        <w:gridCol w:w="1230"/>
        <w:gridCol w:w="1215"/>
        <w:gridCol w:w="1215"/>
        <w:gridCol w:w="1215"/>
        <w:gridCol w:w="1215"/>
        <w:gridCol w:w="1230"/>
      </w:tblGrid>
      <w:tr w:rsidR="000F446D" w:rsidTr="00723AA1">
        <w:trPr>
          <w:cantSplit/>
          <w:tblCellSpacing w:w="0" w:type="dxa"/>
        </w:trPr>
        <w:tc>
          <w:tcPr>
            <w:tcW w:w="1215" w:type="dxa"/>
            <w:vMerge w:val="restart"/>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b/>
                <w:bCs/>
                <w:sz w:val="20"/>
                <w:szCs w:val="20"/>
              </w:rPr>
              <w:lastRenderedPageBreak/>
              <w:t>l</w:t>
            </w:r>
          </w:p>
          <w:p w:rsidR="000F446D" w:rsidRDefault="000F446D" w:rsidP="00723AA1">
            <w:pPr>
              <w:pStyle w:val="a7"/>
              <w:spacing w:line="324" w:lineRule="auto"/>
              <w:jc w:val="center"/>
              <w:rPr>
                <w:sz w:val="20"/>
                <w:szCs w:val="20"/>
              </w:rPr>
            </w:pPr>
            <w:r>
              <w:rPr>
                <w:rFonts w:ascii="黑体" w:eastAsia="黑体" w:hint="eastAsia"/>
                <w:b/>
                <w:bCs/>
                <w:sz w:val="20"/>
                <w:szCs w:val="20"/>
              </w:rPr>
              <w:t>（毫微米）</w:t>
            </w:r>
          </w:p>
        </w:tc>
        <w:tc>
          <w:tcPr>
            <w:tcW w:w="3660"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rFonts w:ascii="黑体" w:eastAsia="黑体" w:hint="eastAsia"/>
                <w:b/>
                <w:bCs/>
                <w:sz w:val="20"/>
                <w:szCs w:val="20"/>
              </w:rPr>
              <w:t>光谱三刺激值</w:t>
            </w:r>
          </w:p>
        </w:tc>
        <w:tc>
          <w:tcPr>
            <w:tcW w:w="3660"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rFonts w:ascii="黑体" w:eastAsia="黑体" w:hint="eastAsia"/>
                <w:b/>
                <w:bCs/>
                <w:sz w:val="20"/>
                <w:szCs w:val="20"/>
              </w:rPr>
              <w:t>色度坐标</w:t>
            </w:r>
          </w:p>
        </w:tc>
      </w:tr>
      <w:tr w:rsidR="000F446D" w:rsidTr="00723AA1">
        <w:trPr>
          <w:cantSplit/>
          <w:tblCellSpacing w:w="0" w:type="dxa"/>
        </w:trPr>
        <w:tc>
          <w:tcPr>
            <w:tcW w:w="1215" w:type="dxa"/>
            <w:vMerge/>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rPr>
                <w:rFonts w:ascii="宋体" w:hAnsi="宋体"/>
                <w:color w:val="000000"/>
                <w:sz w:val="20"/>
                <w:szCs w:val="20"/>
              </w:rPr>
            </w:pP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20"/>
                <w:szCs w:val="20"/>
                <w:vertAlign w:val="subscript"/>
              </w:rPr>
              <w:drawing>
                <wp:inline distT="0" distB="0" distL="0" distR="0">
                  <wp:extent cx="255905" cy="168275"/>
                  <wp:effectExtent l="19050" t="0" r="0" b="0"/>
                  <wp:docPr id="6" name="图片 6"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8"/>
                          <pic:cNvPicPr>
                            <a:picLocks noChangeAspect="1" noChangeArrowheads="1"/>
                          </pic:cNvPicPr>
                        </pic:nvPicPr>
                        <pic:blipFill>
                          <a:blip r:embed="rId13"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20"/>
                <w:szCs w:val="20"/>
                <w:vertAlign w:val="subscript"/>
              </w:rPr>
              <w:drawing>
                <wp:inline distT="0" distB="0" distL="0" distR="0">
                  <wp:extent cx="278130" cy="168275"/>
                  <wp:effectExtent l="19050" t="0" r="7620" b="0"/>
                  <wp:docPr id="7" name="图片 7"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20"/>
                          <pic:cNvPicPr>
                            <a:picLocks noChangeAspect="1" noChangeArrowheads="1"/>
                          </pic:cNvPicPr>
                        </pic:nvPicPr>
                        <pic:blipFill>
                          <a:blip r:embed="rId1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20"/>
                <w:szCs w:val="20"/>
                <w:vertAlign w:val="subscript"/>
              </w:rPr>
              <w:drawing>
                <wp:inline distT="0" distB="0" distL="0" distR="0">
                  <wp:extent cx="66040" cy="146050"/>
                  <wp:effectExtent l="19050" t="0" r="0" b="0"/>
                  <wp:docPr id="8" name="图片 8"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22"/>
                          <pic:cNvPicPr>
                            <a:picLocks noChangeAspect="1" noChangeArrowheads="1"/>
                          </pic:cNvPicPr>
                        </pic:nvPicPr>
                        <pic:blipFill>
                          <a:blip r:embed="rId15" cstate="print"/>
                          <a:srcRect/>
                          <a:stretch>
                            <a:fillRect/>
                          </a:stretch>
                        </pic:blipFill>
                        <pic:spPr bwMode="auto">
                          <a:xfrm>
                            <a:off x="0" y="0"/>
                            <a:ext cx="66040" cy="146050"/>
                          </a:xfrm>
                          <a:prstGeom prst="rect">
                            <a:avLst/>
                          </a:prstGeom>
                          <a:noFill/>
                          <a:ln w="9525">
                            <a:noFill/>
                            <a:miter lim="800000"/>
                            <a:headEnd/>
                            <a:tailEnd/>
                          </a:ln>
                        </pic:spPr>
                      </pic:pic>
                    </a:graphicData>
                  </a:graphic>
                </wp:inline>
              </w:drawing>
            </w:r>
            <w:r>
              <w:rPr>
                <w:noProof/>
                <w:sz w:val="20"/>
                <w:szCs w:val="20"/>
                <w:vertAlign w:val="subscript"/>
              </w:rPr>
              <w:drawing>
                <wp:inline distT="0" distB="0" distL="0" distR="0">
                  <wp:extent cx="168275" cy="168275"/>
                  <wp:effectExtent l="0" t="0" r="3175" b="0"/>
                  <wp:docPr id="9" name="图片 9"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24"/>
                          <pic:cNvPicPr>
                            <a:picLocks noChangeAspect="1" noChangeArrowheads="1"/>
                          </pic:cNvPicPr>
                        </pic:nvPicPr>
                        <pic:blipFill>
                          <a:blip r:embed="rId16"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r（l</w:t>
            </w:r>
            <w:r>
              <w:rPr>
                <w:rFonts w:hint="eastAsia"/>
                <w:sz w:val="20"/>
                <w:szCs w:val="20"/>
              </w:rPr>
              <w:t>）</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g（l</w:t>
            </w:r>
            <w:r>
              <w:rPr>
                <w:rFonts w:hint="eastAsia"/>
                <w:sz w:val="20"/>
                <w:szCs w:val="20"/>
              </w:rPr>
              <w:t>）</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b（l</w:t>
            </w:r>
            <w:r>
              <w:rPr>
                <w:rFonts w:hint="eastAsia"/>
                <w:sz w:val="20"/>
                <w:szCs w:val="20"/>
              </w:rPr>
              <w:t>）</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380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0.00117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0.0272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0.9843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385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0.00189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0.0268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0.9846</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390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0.00359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0.0263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0.9851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395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0.00647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0.0256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-0.0113</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0.9857</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0.01214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0.0247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0.9865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0.00047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0.01969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0.0237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0.9874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410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0.00084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-0.00041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0.03707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0.0225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-0.0109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0.9884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415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0.00139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-0.00070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0.06637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0.0207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-0.0104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0.9897</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420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0.00211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-0.00110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0.11541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0.0181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-0.0094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0.9913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425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-0.00143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0.18575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0.0142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-0.0076</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0.9934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430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0.00218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-0.00119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0.24769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0.9960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435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0.29012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0.9995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440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-0.00261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0.31228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1.0036</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445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-0.00673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0.00379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0.31860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-0.0213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0.0120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1.0093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450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-0.01213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0.00678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0.31670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-0.0390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0.0218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1.0172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455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-0.01874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0.01046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0.31166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-0.0618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0.0345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1.0273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460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-0.02608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0.01485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0.29821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-0.0909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0.0517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1.0392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465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-0.03324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0.01977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0.27295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-0.1281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0.0762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1.0519</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470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-0.03933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0.02538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0.22991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-0.1821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0.1175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1.0646</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475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-0.04471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0.03183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0.18592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-0.2584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0.1840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1.0744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-0.04939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0.03914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0.14494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-0.3667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0.2906</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1.0761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485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-0.05364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0.04713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0.10968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-0.5200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0.4568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1.0632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490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-0.05814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0.05689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0.08257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-0.7150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0.6996</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1.0154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495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-0.06414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0.06948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0.06246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-0.9459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1.0247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0.9212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-0.07173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0.08536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0.04776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-1.1685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1.3905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0.7780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-0.08120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0.10593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0.03688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-1.3182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1.7195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0.5987</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510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-0.08901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0.12860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0.02698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-1.3371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1.9318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0.4053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515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-0.09356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0.15262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0.01842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-1.2076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1.9699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0.2377</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lastRenderedPageBreak/>
              <w:t>520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 xml:space="preserve">-0.09264     </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0.17468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0.01221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1.8534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0.1296</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525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-0.08473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0.19113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-0.7386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1.6662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0.0724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530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-0.07101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0.20317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0.00549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-0.5159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1.4761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0.0398</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535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-0.05136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0.21083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0.00320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-0.3304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1.3105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0.0199</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540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-0.03152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0.21466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0.00146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-0.1707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1.1628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0.0079</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545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-0.00613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0.21487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-0.0293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1.0282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550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0.02279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0.21178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-0.00058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0.0974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0.9051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555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0.05514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0.20588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-0.00105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0.2121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0.7919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560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0.09060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0.19702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0.3164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0.6881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565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0.12840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0.18522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-0.00138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0.4112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0.5932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570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0.16768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0.17807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-0.00135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0.4973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0.5067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575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0.20715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0.15429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-0.00123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0.5751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0.4283</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0.24526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0.13610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-0.00108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0.6449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0.3579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-0.0028</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585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0.27989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0.11686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-0.00093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0.7071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0.2952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590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0.30928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0.09754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-0.00079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0.7617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0.2402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-0.0019</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595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0.33184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0.07909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-0.00063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0.8087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0.1928</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0.34429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0.06246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0.8475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0.1537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0.34756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0.04776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0.8800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0.1209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-0.0009</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610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0.33971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0.03557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0.9059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0.0949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-0.0008</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615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0.32265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0.02583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0.9265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0.0741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-0.0006</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620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0.29708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0.01828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0.9425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-0.0005</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625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0.26348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0.01253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0.9550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0.0454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-0.0004</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630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0.22677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0.00833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0.9649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0.0354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635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0.19233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0.00537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0.9730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0.0272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640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0.15968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0.00334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0.9797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645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0.12905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0.00199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0.9850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0.0152</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650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0.10167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0.00116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0.9888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0.0113</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655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0.07857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0.9918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0.0083</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660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0.05932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0.9940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0.0061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lastRenderedPageBreak/>
              <w:t>665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0.04366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0.9954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0.0047</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670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0.03149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0.9966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0.0035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675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0.02294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0.9975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0.01687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0.9984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0.0016</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685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0.01187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0.9991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0.0009</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690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0.00819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0.9996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0.0004</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695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0.00572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0.9999</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0.00410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705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0.00291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710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0.00210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715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0.00148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720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0.00105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725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0.00074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730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0.00052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735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0.00036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740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0.00025</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745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0.00017</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750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0.00012</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755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0.00008</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760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0.00006</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765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0.00004</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770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0.00003</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775</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0.00001</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r w:rsidR="000F446D" w:rsidTr="00723AA1">
        <w:trPr>
          <w:tblCellSpacing w:w="0" w:type="dxa"/>
        </w:trPr>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780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1.0000</w:t>
            </w:r>
          </w:p>
        </w:tc>
        <w:tc>
          <w:tcPr>
            <w:tcW w:w="121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c>
          <w:tcPr>
            <w:tcW w:w="123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20"/>
                <w:szCs w:val="20"/>
              </w:rPr>
              <w:t>0.0000</w:t>
            </w:r>
          </w:p>
        </w:tc>
      </w:tr>
    </w:tbl>
    <w:p w:rsidR="000F446D" w:rsidRDefault="000F446D" w:rsidP="000F446D">
      <w:pPr>
        <w:pStyle w:val="a7"/>
        <w:spacing w:line="324" w:lineRule="auto"/>
        <w:jc w:val="center"/>
        <w:rPr>
          <w:sz w:val="20"/>
          <w:szCs w:val="20"/>
        </w:rPr>
      </w:pPr>
      <w:r>
        <w:rPr>
          <w:sz w:val="20"/>
          <w:szCs w:val="20"/>
        </w:rPr>
        <w:lastRenderedPageBreak/>
        <w:br/>
      </w:r>
      <w:r>
        <w:rPr>
          <w:noProof/>
          <w:sz w:val="20"/>
          <w:szCs w:val="20"/>
        </w:rPr>
        <w:drawing>
          <wp:inline distT="0" distB="0" distL="0" distR="0">
            <wp:extent cx="2867660" cy="2113915"/>
            <wp:effectExtent l="19050" t="0" r="8890" b="0"/>
            <wp:docPr id="10" name="图片 10" descr="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26"/>
                    <pic:cNvPicPr>
                      <a:picLocks noChangeAspect="1" noChangeArrowheads="1"/>
                    </pic:cNvPicPr>
                  </pic:nvPicPr>
                  <pic:blipFill>
                    <a:blip r:embed="rId17" cstate="print"/>
                    <a:srcRect/>
                    <a:stretch>
                      <a:fillRect/>
                    </a:stretch>
                  </pic:blipFill>
                  <pic:spPr bwMode="auto">
                    <a:xfrm>
                      <a:off x="0" y="0"/>
                      <a:ext cx="2867660" cy="2113915"/>
                    </a:xfrm>
                    <a:prstGeom prst="rect">
                      <a:avLst/>
                    </a:prstGeom>
                    <a:noFill/>
                    <a:ln w="9525">
                      <a:noFill/>
                      <a:miter lim="800000"/>
                      <a:headEnd/>
                      <a:tailEnd/>
                    </a:ln>
                  </pic:spPr>
                </pic:pic>
              </a:graphicData>
            </a:graphic>
          </wp:inline>
        </w:drawing>
      </w:r>
      <w:r>
        <w:rPr>
          <w:sz w:val="20"/>
          <w:szCs w:val="20"/>
        </w:rPr>
        <w:br/>
        <w:t>图5-26 CIE-RGB光谱三刺激值</w:t>
      </w:r>
    </w:p>
    <w:p w:rsidR="000F446D" w:rsidRDefault="000F446D" w:rsidP="000F446D">
      <w:pPr>
        <w:pStyle w:val="a7"/>
        <w:spacing w:line="324" w:lineRule="auto"/>
        <w:rPr>
          <w:sz w:val="20"/>
          <w:szCs w:val="20"/>
        </w:rPr>
      </w:pPr>
      <w:r>
        <w:rPr>
          <w:sz w:val="20"/>
          <w:szCs w:val="20"/>
        </w:rPr>
        <w:t>（四）、 负刺激值</w:t>
      </w:r>
      <w:r>
        <w:rPr>
          <w:sz w:val="20"/>
          <w:szCs w:val="20"/>
        </w:rPr>
        <w:br/>
        <w:t xml:space="preserve">　　从表5-2中可以看到，在很多情况下光谱三刺激值是负值（负刺激值），这是因为待配色为单色光，其饱和度很高，而三原色光混合后饱和度必然降低，无法和待配色实现匹配。为了实现颜色匹配，在实验中须将上方红、绿、蓝一侧的三原色</w:t>
      </w:r>
      <w:proofErr w:type="gramStart"/>
      <w:r>
        <w:rPr>
          <w:sz w:val="20"/>
          <w:szCs w:val="20"/>
        </w:rPr>
        <w:t>光之一移</w:t>
      </w:r>
      <w:proofErr w:type="gramEnd"/>
      <w:r>
        <w:rPr>
          <w:sz w:val="20"/>
          <w:szCs w:val="20"/>
        </w:rPr>
        <w:t>到待配色一侧，并与之相加混合，从而使上下色光的饱和度相匹配。例如，将红原色移到待配色一侧，实现了颜色匹配，则颜色方程为</w:t>
      </w:r>
      <w:r>
        <w:rPr>
          <w:sz w:val="20"/>
          <w:szCs w:val="20"/>
        </w:rPr>
        <w:br/>
      </w:r>
      <w:proofErr w:type="gramStart"/>
      <w:r>
        <w:rPr>
          <w:sz w:val="20"/>
          <w:szCs w:val="20"/>
        </w:rPr>
        <w:t xml:space="preserve">　　　　</w:t>
      </w:r>
      <w:proofErr w:type="gramEnd"/>
      <w:r>
        <w:rPr>
          <w:sz w:val="20"/>
          <w:szCs w:val="20"/>
        </w:rPr>
        <w:t xml:space="preserve">　</w:t>
      </w:r>
      <w:r>
        <w:rPr>
          <w:noProof/>
          <w:sz w:val="20"/>
          <w:szCs w:val="20"/>
        </w:rPr>
        <w:drawing>
          <wp:inline distT="0" distB="0" distL="0" distR="0">
            <wp:extent cx="2113915" cy="168275"/>
            <wp:effectExtent l="0" t="0" r="0" b="0"/>
            <wp:docPr id="11" name="图片 11"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28"/>
                    <pic:cNvPicPr>
                      <a:picLocks noChangeAspect="1" noChangeArrowheads="1"/>
                    </pic:cNvPicPr>
                  </pic:nvPicPr>
                  <pic:blipFill>
                    <a:blip r:embed="rId18" cstate="print"/>
                    <a:srcRect/>
                    <a:stretch>
                      <a:fillRect/>
                    </a:stretch>
                  </pic:blipFill>
                  <pic:spPr bwMode="auto">
                    <a:xfrm>
                      <a:off x="0" y="0"/>
                      <a:ext cx="2113915" cy="168275"/>
                    </a:xfrm>
                    <a:prstGeom prst="rect">
                      <a:avLst/>
                    </a:prstGeom>
                    <a:noFill/>
                    <a:ln w="9525">
                      <a:noFill/>
                      <a:miter lim="800000"/>
                      <a:headEnd/>
                      <a:tailEnd/>
                    </a:ln>
                  </pic:spPr>
                </pic:pic>
              </a:graphicData>
            </a:graphic>
          </wp:inline>
        </w:drawing>
      </w:r>
      <w:r>
        <w:rPr>
          <w:sz w:val="20"/>
          <w:szCs w:val="20"/>
        </w:rPr>
        <w:t xml:space="preserve"> ……</w:t>
      </w:r>
      <w:proofErr w:type="gramStart"/>
      <w:r>
        <w:rPr>
          <w:sz w:val="20"/>
          <w:szCs w:val="20"/>
        </w:rPr>
        <w:t>……………</w:t>
      </w:r>
      <w:proofErr w:type="gramEnd"/>
      <w:r>
        <w:rPr>
          <w:sz w:val="20"/>
          <w:szCs w:val="20"/>
        </w:rPr>
        <w:t>（5-4）</w:t>
      </w:r>
      <w:r>
        <w:rPr>
          <w:sz w:val="20"/>
          <w:szCs w:val="20"/>
        </w:rPr>
        <w:br/>
        <w:t xml:space="preserve">　　因此，待配色</w:t>
      </w:r>
      <w:r>
        <w:rPr>
          <w:sz w:val="20"/>
          <w:szCs w:val="20"/>
        </w:rPr>
        <w:br/>
      </w:r>
      <w:proofErr w:type="gramStart"/>
      <w:r>
        <w:rPr>
          <w:sz w:val="20"/>
          <w:szCs w:val="20"/>
        </w:rPr>
        <w:t xml:space="preserve">　　　　</w:t>
      </w:r>
      <w:proofErr w:type="gramEnd"/>
      <w:r>
        <w:rPr>
          <w:sz w:val="20"/>
          <w:szCs w:val="20"/>
        </w:rPr>
        <w:t xml:space="preserve">　</w:t>
      </w:r>
      <w:r>
        <w:rPr>
          <w:noProof/>
          <w:sz w:val="20"/>
          <w:szCs w:val="20"/>
        </w:rPr>
        <w:drawing>
          <wp:inline distT="0" distB="0" distL="0" distR="0">
            <wp:extent cx="2202180" cy="168275"/>
            <wp:effectExtent l="0" t="0" r="0" b="0"/>
            <wp:docPr id="12" name="图片 12" descr="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30"/>
                    <pic:cNvPicPr>
                      <a:picLocks noChangeAspect="1" noChangeArrowheads="1"/>
                    </pic:cNvPicPr>
                  </pic:nvPicPr>
                  <pic:blipFill>
                    <a:blip r:embed="rId19" cstate="print"/>
                    <a:srcRect/>
                    <a:stretch>
                      <a:fillRect/>
                    </a:stretch>
                  </pic:blipFill>
                  <pic:spPr bwMode="auto">
                    <a:xfrm>
                      <a:off x="0" y="0"/>
                      <a:ext cx="2202180" cy="168275"/>
                    </a:xfrm>
                    <a:prstGeom prst="rect">
                      <a:avLst/>
                    </a:prstGeom>
                    <a:noFill/>
                    <a:ln w="9525">
                      <a:noFill/>
                      <a:miter lim="800000"/>
                      <a:headEnd/>
                      <a:tailEnd/>
                    </a:ln>
                  </pic:spPr>
                </pic:pic>
              </a:graphicData>
            </a:graphic>
          </wp:inline>
        </w:drawing>
      </w:r>
      <w:r>
        <w:rPr>
          <w:sz w:val="20"/>
          <w:szCs w:val="20"/>
        </w:rPr>
        <w:t>……</w:t>
      </w:r>
      <w:proofErr w:type="gramStart"/>
      <w:r>
        <w:rPr>
          <w:sz w:val="20"/>
          <w:szCs w:val="20"/>
        </w:rPr>
        <w:t>……………</w:t>
      </w:r>
      <w:proofErr w:type="gramEnd"/>
      <w:r>
        <w:rPr>
          <w:sz w:val="20"/>
          <w:szCs w:val="20"/>
        </w:rPr>
        <w:t>（5-5）</w:t>
      </w:r>
      <w:r>
        <w:rPr>
          <w:sz w:val="20"/>
          <w:szCs w:val="20"/>
        </w:rPr>
        <w:br/>
        <w:t xml:space="preserve">　　所以 </w:t>
      </w:r>
      <w:r>
        <w:rPr>
          <w:noProof/>
          <w:sz w:val="20"/>
          <w:szCs w:val="20"/>
        </w:rPr>
        <w:drawing>
          <wp:inline distT="0" distB="0" distL="0" distR="0">
            <wp:extent cx="255905" cy="168275"/>
            <wp:effectExtent l="19050" t="0" r="0" b="0"/>
            <wp:docPr id="13" name="图片 13"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032"/>
                    <pic:cNvPicPr>
                      <a:picLocks noChangeAspect="1" noChangeArrowheads="1"/>
                    </pic:cNvPicPr>
                  </pic:nvPicPr>
                  <pic:blipFill>
                    <a:blip r:embed="rId13"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出现了负值。</w:t>
      </w:r>
      <w:r>
        <w:rPr>
          <w:sz w:val="20"/>
          <w:szCs w:val="20"/>
        </w:rPr>
        <w:br/>
        <w:t>（五）、 色度坐标</w:t>
      </w:r>
      <w:r>
        <w:rPr>
          <w:sz w:val="20"/>
          <w:szCs w:val="20"/>
        </w:rPr>
        <w:br/>
        <w:t xml:space="preserve">　　在颜色匹配实验中，为了表示R、G、B三原色各自在R+G+B总量中的相对比例，我们引入色度坐标r、g、b。</w:t>
      </w:r>
      <w:r>
        <w:rPr>
          <w:sz w:val="20"/>
          <w:szCs w:val="20"/>
        </w:rPr>
        <w:br/>
        <w:t xml:space="preserve">　　　　　　</w:t>
      </w:r>
      <w:r>
        <w:rPr>
          <w:noProof/>
          <w:sz w:val="20"/>
          <w:szCs w:val="20"/>
        </w:rPr>
        <w:drawing>
          <wp:inline distT="0" distB="0" distL="0" distR="0">
            <wp:extent cx="1228725" cy="665480"/>
            <wp:effectExtent l="19050" t="0" r="9525" b="0"/>
            <wp:docPr id="14" name="图片 14" descr="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34"/>
                    <pic:cNvPicPr>
                      <a:picLocks noChangeAspect="1" noChangeArrowheads="1"/>
                    </pic:cNvPicPr>
                  </pic:nvPicPr>
                  <pic:blipFill>
                    <a:blip r:embed="rId20" cstate="print"/>
                    <a:srcRect/>
                    <a:stretch>
                      <a:fillRect/>
                    </a:stretch>
                  </pic:blipFill>
                  <pic:spPr bwMode="auto">
                    <a:xfrm>
                      <a:off x="0" y="0"/>
                      <a:ext cx="1228725" cy="665480"/>
                    </a:xfrm>
                    <a:prstGeom prst="rect">
                      <a:avLst/>
                    </a:prstGeom>
                    <a:noFill/>
                    <a:ln w="9525">
                      <a:noFill/>
                      <a:miter lim="800000"/>
                      <a:headEnd/>
                      <a:tailEnd/>
                    </a:ln>
                  </pic:spPr>
                </pic:pic>
              </a:graphicData>
            </a:graphic>
          </wp:inline>
        </w:drawing>
      </w:r>
      <w:r>
        <w:rPr>
          <w:sz w:val="20"/>
          <w:szCs w:val="20"/>
        </w:rPr>
        <w:t>…………………………………（5-6）</w:t>
      </w:r>
      <w:r>
        <w:rPr>
          <w:sz w:val="20"/>
          <w:szCs w:val="20"/>
        </w:rPr>
        <w:br/>
        <w:t xml:space="preserve">　　从上式可知 </w:t>
      </w:r>
      <w:proofErr w:type="spellStart"/>
      <w:r>
        <w:rPr>
          <w:sz w:val="20"/>
          <w:szCs w:val="20"/>
        </w:rPr>
        <w:t>r+g+b</w:t>
      </w:r>
      <w:proofErr w:type="spellEnd"/>
      <w:r>
        <w:rPr>
          <w:sz w:val="20"/>
          <w:szCs w:val="20"/>
        </w:rPr>
        <w:t>=1</w:t>
      </w:r>
      <w:r>
        <w:rPr>
          <w:sz w:val="20"/>
          <w:szCs w:val="20"/>
        </w:rPr>
        <w:br/>
        <w:t xml:space="preserve">　　若待配色为等能光谱色，则上式可写为</w:t>
      </w:r>
      <w:r>
        <w:rPr>
          <w:sz w:val="20"/>
          <w:szCs w:val="20"/>
        </w:rPr>
        <w:br/>
      </w:r>
      <w:r>
        <w:rPr>
          <w:sz w:val="20"/>
          <w:szCs w:val="20"/>
        </w:rPr>
        <w:lastRenderedPageBreak/>
        <w:t xml:space="preserve">　　　　　　</w:t>
      </w:r>
      <w:r>
        <w:rPr>
          <w:noProof/>
          <w:sz w:val="20"/>
          <w:szCs w:val="20"/>
        </w:rPr>
        <w:drawing>
          <wp:inline distT="0" distB="0" distL="0" distR="0">
            <wp:extent cx="2011680" cy="812165"/>
            <wp:effectExtent l="19050" t="0" r="7620" b="0"/>
            <wp:docPr id="15" name="图片 15" descr="image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037"/>
                    <pic:cNvPicPr>
                      <a:picLocks noChangeAspect="1" noChangeArrowheads="1"/>
                    </pic:cNvPicPr>
                  </pic:nvPicPr>
                  <pic:blipFill>
                    <a:blip r:embed="rId21" cstate="print"/>
                    <a:srcRect/>
                    <a:stretch>
                      <a:fillRect/>
                    </a:stretch>
                  </pic:blipFill>
                  <pic:spPr bwMode="auto">
                    <a:xfrm>
                      <a:off x="0" y="0"/>
                      <a:ext cx="2011680" cy="812165"/>
                    </a:xfrm>
                    <a:prstGeom prst="rect">
                      <a:avLst/>
                    </a:prstGeom>
                    <a:noFill/>
                    <a:ln w="9525">
                      <a:noFill/>
                      <a:miter lim="800000"/>
                      <a:headEnd/>
                      <a:tailEnd/>
                    </a:ln>
                  </pic:spPr>
                </pic:pic>
              </a:graphicData>
            </a:graphic>
          </wp:inline>
        </w:drawing>
      </w:r>
      <w:r>
        <w:rPr>
          <w:sz w:val="20"/>
          <w:szCs w:val="20"/>
        </w:rPr>
        <w:t>………………………（5-7）</w:t>
      </w:r>
      <w:r>
        <w:rPr>
          <w:sz w:val="20"/>
          <w:szCs w:val="20"/>
        </w:rPr>
        <w:br/>
        <w:t xml:space="preserve">　　式中</w:t>
      </w:r>
      <w:r>
        <w:rPr>
          <w:noProof/>
          <w:sz w:val="20"/>
          <w:szCs w:val="20"/>
        </w:rPr>
        <w:drawing>
          <wp:inline distT="0" distB="0" distL="0" distR="0">
            <wp:extent cx="1068070" cy="168275"/>
            <wp:effectExtent l="19050" t="0" r="0" b="0"/>
            <wp:docPr id="16" name="图片 16" descr="imag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40"/>
                    <pic:cNvPicPr>
                      <a:picLocks noChangeAspect="1" noChangeArrowheads="1"/>
                    </pic:cNvPicPr>
                  </pic:nvPicPr>
                  <pic:blipFill>
                    <a:blip r:embed="rId22" cstate="print"/>
                    <a:srcRect/>
                    <a:stretch>
                      <a:fillRect/>
                    </a:stretch>
                  </pic:blipFill>
                  <pic:spPr bwMode="auto">
                    <a:xfrm>
                      <a:off x="0" y="0"/>
                      <a:ext cx="1068070" cy="168275"/>
                    </a:xfrm>
                    <a:prstGeom prst="rect">
                      <a:avLst/>
                    </a:prstGeom>
                    <a:noFill/>
                    <a:ln w="9525">
                      <a:noFill/>
                      <a:miter lim="800000"/>
                      <a:headEnd/>
                      <a:tailEnd/>
                    </a:ln>
                  </pic:spPr>
                </pic:pic>
              </a:graphicData>
            </a:graphic>
          </wp:inline>
        </w:drawing>
      </w:r>
      <w:r>
        <w:rPr>
          <w:sz w:val="20"/>
          <w:szCs w:val="20"/>
        </w:rPr>
        <w:t xml:space="preserve"> 为光谱色度坐标，计算出的数值见表5-2。图5-27是按表5-2中光谱色度坐标的数据画出的</w:t>
      </w:r>
      <w:proofErr w:type="spellStart"/>
      <w:r>
        <w:rPr>
          <w:sz w:val="20"/>
          <w:szCs w:val="20"/>
        </w:rPr>
        <w:t>rg</w:t>
      </w:r>
      <w:proofErr w:type="spellEnd"/>
      <w:r>
        <w:rPr>
          <w:sz w:val="20"/>
          <w:szCs w:val="20"/>
        </w:rPr>
        <w:t xml:space="preserve">色度图的轮廓曲线。在偏马蹄形的光谱轨迹中，很大一部分色度坐标r是负值。这一系统规定的等能白光（E光源，色温5500K），位于色度图的中心（0.33，0.33）。在CIE </w:t>
      </w:r>
      <w:proofErr w:type="spellStart"/>
      <w:r>
        <w:rPr>
          <w:sz w:val="20"/>
          <w:szCs w:val="20"/>
        </w:rPr>
        <w:t>rg</w:t>
      </w:r>
      <w:proofErr w:type="spellEnd"/>
      <w:r>
        <w:rPr>
          <w:sz w:val="20"/>
          <w:szCs w:val="20"/>
        </w:rPr>
        <w:t xml:space="preserve">色度图中色度坐标反映的是三原色各自在三刺激值总量中的相对比例，一组色度坐标表示了色相相同和饱和度相同而亮度不同的那些颜色的共同特征，因此CIE </w:t>
      </w:r>
      <w:proofErr w:type="spellStart"/>
      <w:r>
        <w:rPr>
          <w:sz w:val="20"/>
          <w:szCs w:val="20"/>
        </w:rPr>
        <w:t>rg</w:t>
      </w:r>
      <w:proofErr w:type="spellEnd"/>
      <w:r>
        <w:rPr>
          <w:sz w:val="20"/>
          <w:szCs w:val="20"/>
        </w:rPr>
        <w:t>色度图并不反映颜色亮度的变化，色度图的轮廓表达出了颜色</w:t>
      </w:r>
      <w:proofErr w:type="gramStart"/>
      <w:r>
        <w:rPr>
          <w:sz w:val="20"/>
          <w:szCs w:val="20"/>
        </w:rPr>
        <w:t>的色域范围</w:t>
      </w:r>
      <w:proofErr w:type="gramEnd"/>
      <w:r>
        <w:rPr>
          <w:sz w:val="20"/>
          <w:szCs w:val="20"/>
        </w:rPr>
        <w:t xml:space="preserve">。1931CIE-RGB系统的 </w:t>
      </w:r>
      <w:r>
        <w:rPr>
          <w:noProof/>
          <w:sz w:val="20"/>
          <w:szCs w:val="20"/>
        </w:rPr>
        <w:drawing>
          <wp:inline distT="0" distB="0" distL="0" distR="0">
            <wp:extent cx="892175" cy="168275"/>
            <wp:effectExtent l="19050" t="0" r="3175" b="0"/>
            <wp:docPr id="17" name="图片 17"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042"/>
                    <pic:cNvPicPr>
                      <a:picLocks noChangeAspect="1" noChangeArrowheads="1"/>
                    </pic:cNvPicPr>
                  </pic:nvPicPr>
                  <pic:blipFill>
                    <a:blip r:embed="rId9" cstate="print"/>
                    <a:srcRect/>
                    <a:stretch>
                      <a:fillRect/>
                    </a:stretch>
                  </pic:blipFill>
                  <pic:spPr bwMode="auto">
                    <a:xfrm>
                      <a:off x="0" y="0"/>
                      <a:ext cx="892175" cy="168275"/>
                    </a:xfrm>
                    <a:prstGeom prst="rect">
                      <a:avLst/>
                    </a:prstGeom>
                    <a:noFill/>
                    <a:ln w="9525">
                      <a:noFill/>
                      <a:miter lim="800000"/>
                      <a:headEnd/>
                      <a:tailEnd/>
                    </a:ln>
                  </pic:spPr>
                </pic:pic>
              </a:graphicData>
            </a:graphic>
          </wp:inline>
        </w:drawing>
      </w:r>
      <w:r>
        <w:rPr>
          <w:sz w:val="20"/>
          <w:szCs w:val="20"/>
        </w:rPr>
        <w:t>光谱三刺激值是从实验得出来的，本来可以用于颜色测量和标定以及色度学计算，但是实验结果得到的用来标定光谱色的原色出现了负值，正负交替十分不便，不宜理解，因此，1931年CIE推荐了一个新的国际色度学系统——1931CIE-XYZ系统，又称为XYZ国际坐标制。</w:t>
      </w:r>
    </w:p>
    <w:p w:rsidR="000F446D" w:rsidRDefault="000F446D" w:rsidP="000F446D">
      <w:pPr>
        <w:pStyle w:val="a7"/>
        <w:spacing w:line="324" w:lineRule="auto"/>
        <w:jc w:val="center"/>
        <w:rPr>
          <w:sz w:val="20"/>
          <w:szCs w:val="20"/>
        </w:rPr>
      </w:pPr>
      <w:r>
        <w:rPr>
          <w:noProof/>
          <w:sz w:val="20"/>
          <w:szCs w:val="20"/>
        </w:rPr>
        <w:drawing>
          <wp:inline distT="0" distB="0" distL="0" distR="0">
            <wp:extent cx="2984500" cy="2597150"/>
            <wp:effectExtent l="19050" t="0" r="6350" b="0"/>
            <wp:docPr id="18" name="图片 18" descr="image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044"/>
                    <pic:cNvPicPr>
                      <a:picLocks noChangeAspect="1" noChangeArrowheads="1"/>
                    </pic:cNvPicPr>
                  </pic:nvPicPr>
                  <pic:blipFill>
                    <a:blip r:embed="rId23" cstate="print"/>
                    <a:srcRect/>
                    <a:stretch>
                      <a:fillRect/>
                    </a:stretch>
                  </pic:blipFill>
                  <pic:spPr bwMode="auto">
                    <a:xfrm>
                      <a:off x="0" y="0"/>
                      <a:ext cx="2984500" cy="2597150"/>
                    </a:xfrm>
                    <a:prstGeom prst="rect">
                      <a:avLst/>
                    </a:prstGeom>
                    <a:noFill/>
                    <a:ln w="9525">
                      <a:noFill/>
                      <a:miter lim="800000"/>
                      <a:headEnd/>
                      <a:tailEnd/>
                    </a:ln>
                  </pic:spPr>
                </pic:pic>
              </a:graphicData>
            </a:graphic>
          </wp:inline>
        </w:drawing>
      </w:r>
      <w:r>
        <w:rPr>
          <w:sz w:val="20"/>
          <w:szCs w:val="20"/>
        </w:rPr>
        <w:br/>
        <w:t xml:space="preserve">图5-27 CIE </w:t>
      </w:r>
      <w:proofErr w:type="spellStart"/>
      <w:r>
        <w:rPr>
          <w:sz w:val="20"/>
          <w:szCs w:val="20"/>
        </w:rPr>
        <w:t>rg</w:t>
      </w:r>
      <w:proofErr w:type="spellEnd"/>
      <w:r>
        <w:rPr>
          <w:sz w:val="20"/>
          <w:szCs w:val="20"/>
        </w:rPr>
        <w:t>色度图</w:t>
      </w:r>
    </w:p>
    <w:p w:rsidR="000F446D" w:rsidRDefault="000F446D" w:rsidP="000F446D">
      <w:pPr>
        <w:pStyle w:val="a7"/>
        <w:spacing w:line="324" w:lineRule="auto"/>
        <w:ind w:firstLine="390"/>
        <w:rPr>
          <w:sz w:val="20"/>
          <w:szCs w:val="20"/>
        </w:rPr>
      </w:pPr>
    </w:p>
    <w:p w:rsidR="000F446D" w:rsidRDefault="000F446D" w:rsidP="000F446D">
      <w:pPr>
        <w:pStyle w:val="2"/>
      </w:pPr>
      <w:r>
        <w:t>二、 1931CIE-XYZ标准色度系统</w:t>
      </w:r>
    </w:p>
    <w:p w:rsidR="000F446D" w:rsidRDefault="000F446D" w:rsidP="000F446D">
      <w:pPr>
        <w:spacing w:line="324" w:lineRule="auto"/>
        <w:rPr>
          <w:sz w:val="20"/>
          <w:szCs w:val="20"/>
        </w:rPr>
      </w:pPr>
      <w:r>
        <w:rPr>
          <w:sz w:val="20"/>
          <w:szCs w:val="20"/>
        </w:rPr>
        <w:t>所谓</w:t>
      </w:r>
      <w:r>
        <w:rPr>
          <w:sz w:val="20"/>
          <w:szCs w:val="20"/>
        </w:rPr>
        <w:t>1931CIE-XYZ</w:t>
      </w:r>
      <w:r>
        <w:rPr>
          <w:sz w:val="20"/>
          <w:szCs w:val="20"/>
        </w:rPr>
        <w:t>系统，就是在</w:t>
      </w:r>
      <w:r>
        <w:rPr>
          <w:sz w:val="20"/>
          <w:szCs w:val="20"/>
        </w:rPr>
        <w:t>RGB</w:t>
      </w:r>
      <w:r>
        <w:rPr>
          <w:sz w:val="20"/>
          <w:szCs w:val="20"/>
        </w:rPr>
        <w:t>系统的基础上，用数学方法，选用三个理想的原色来代替实际的三原色，从而将</w:t>
      </w:r>
      <w:r>
        <w:rPr>
          <w:sz w:val="20"/>
          <w:szCs w:val="20"/>
        </w:rPr>
        <w:t>CIE-RGB</w:t>
      </w:r>
      <w:r>
        <w:rPr>
          <w:sz w:val="20"/>
          <w:szCs w:val="20"/>
        </w:rPr>
        <w:t>系统中的光谱三刺激值</w:t>
      </w:r>
      <w:r>
        <w:rPr>
          <w:noProof/>
          <w:sz w:val="20"/>
          <w:szCs w:val="20"/>
        </w:rPr>
        <w:drawing>
          <wp:inline distT="0" distB="0" distL="0" distR="0">
            <wp:extent cx="307340" cy="160655"/>
            <wp:effectExtent l="19050" t="0" r="0" b="0"/>
            <wp:docPr id="19" name="图片 19"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046"/>
                    <pic:cNvPicPr>
                      <a:picLocks noChangeAspect="1" noChangeArrowheads="1"/>
                    </pic:cNvPicPr>
                  </pic:nvPicPr>
                  <pic:blipFill>
                    <a:blip r:embed="rId24" cstate="print"/>
                    <a:srcRect/>
                    <a:stretch>
                      <a:fillRect/>
                    </a:stretch>
                  </pic:blipFill>
                  <pic:spPr bwMode="auto">
                    <a:xfrm>
                      <a:off x="0" y="0"/>
                      <a:ext cx="307340" cy="160655"/>
                    </a:xfrm>
                    <a:prstGeom prst="rect">
                      <a:avLst/>
                    </a:prstGeom>
                    <a:noFill/>
                    <a:ln w="9525">
                      <a:noFill/>
                      <a:miter lim="800000"/>
                      <a:headEnd/>
                      <a:tailEnd/>
                    </a:ln>
                  </pic:spPr>
                </pic:pic>
              </a:graphicData>
            </a:graphic>
          </wp:inline>
        </w:drawing>
      </w:r>
      <w:r>
        <w:rPr>
          <w:sz w:val="20"/>
          <w:szCs w:val="20"/>
        </w:rPr>
        <w:t xml:space="preserve"> </w:t>
      </w:r>
      <w:r>
        <w:rPr>
          <w:sz w:val="20"/>
          <w:szCs w:val="20"/>
        </w:rPr>
        <w:t>和色度坐标</w:t>
      </w:r>
      <w:r>
        <w:rPr>
          <w:sz w:val="20"/>
          <w:szCs w:val="20"/>
        </w:rPr>
        <w:t>r</w:t>
      </w:r>
      <w:r>
        <w:rPr>
          <w:sz w:val="20"/>
          <w:szCs w:val="20"/>
        </w:rPr>
        <w:t>、</w:t>
      </w:r>
      <w:r>
        <w:rPr>
          <w:sz w:val="20"/>
          <w:szCs w:val="20"/>
        </w:rPr>
        <w:t>g</w:t>
      </w:r>
      <w:r>
        <w:rPr>
          <w:sz w:val="20"/>
          <w:szCs w:val="20"/>
        </w:rPr>
        <w:t>、</w:t>
      </w:r>
      <w:r>
        <w:rPr>
          <w:sz w:val="20"/>
          <w:szCs w:val="20"/>
        </w:rPr>
        <w:t>b</w:t>
      </w:r>
      <w:r>
        <w:rPr>
          <w:sz w:val="20"/>
          <w:szCs w:val="20"/>
        </w:rPr>
        <w:t>均变为正值。</w:t>
      </w:r>
      <w:r>
        <w:rPr>
          <w:sz w:val="20"/>
          <w:szCs w:val="20"/>
        </w:rPr>
        <w:br/>
      </w:r>
      <w:r>
        <w:rPr>
          <w:b/>
          <w:bCs/>
          <w:sz w:val="20"/>
          <w:szCs w:val="20"/>
        </w:rPr>
        <w:lastRenderedPageBreak/>
        <w:t>（一）、</w:t>
      </w:r>
      <w:r>
        <w:rPr>
          <w:b/>
          <w:bCs/>
          <w:sz w:val="20"/>
          <w:szCs w:val="20"/>
        </w:rPr>
        <w:t>CIE-RGB</w:t>
      </w:r>
      <w:r>
        <w:rPr>
          <w:b/>
          <w:bCs/>
          <w:sz w:val="20"/>
          <w:szCs w:val="20"/>
        </w:rPr>
        <w:t>系统与</w:t>
      </w:r>
      <w:r>
        <w:rPr>
          <w:b/>
          <w:bCs/>
          <w:sz w:val="20"/>
          <w:szCs w:val="20"/>
        </w:rPr>
        <w:t>CIE-XYZ</w:t>
      </w:r>
      <w:r>
        <w:rPr>
          <w:b/>
          <w:bCs/>
          <w:sz w:val="20"/>
          <w:szCs w:val="20"/>
        </w:rPr>
        <w:t>系统的转换关系</w:t>
      </w:r>
      <w:r>
        <w:rPr>
          <w:sz w:val="20"/>
          <w:szCs w:val="20"/>
        </w:rPr>
        <w:br/>
      </w:r>
      <w:r>
        <w:rPr>
          <w:sz w:val="20"/>
          <w:szCs w:val="20"/>
        </w:rPr>
        <w:t xml:space="preserve">　　选择三个理想的原色（三刺激值）</w:t>
      </w:r>
      <w:r>
        <w:rPr>
          <w:sz w:val="20"/>
          <w:szCs w:val="20"/>
        </w:rPr>
        <w:t>X</w:t>
      </w:r>
      <w:r>
        <w:rPr>
          <w:sz w:val="20"/>
          <w:szCs w:val="20"/>
        </w:rPr>
        <w:t>、</w:t>
      </w:r>
      <w:r>
        <w:rPr>
          <w:sz w:val="20"/>
          <w:szCs w:val="20"/>
        </w:rPr>
        <w:t>Y</w:t>
      </w:r>
      <w:r>
        <w:rPr>
          <w:sz w:val="20"/>
          <w:szCs w:val="20"/>
        </w:rPr>
        <w:t>、</w:t>
      </w:r>
      <w:r>
        <w:rPr>
          <w:sz w:val="20"/>
          <w:szCs w:val="20"/>
        </w:rPr>
        <w:t>Z</w:t>
      </w:r>
      <w:r>
        <w:rPr>
          <w:sz w:val="20"/>
          <w:szCs w:val="20"/>
        </w:rPr>
        <w:t>，</w:t>
      </w:r>
      <w:r>
        <w:rPr>
          <w:sz w:val="20"/>
          <w:szCs w:val="20"/>
        </w:rPr>
        <w:t>X</w:t>
      </w:r>
      <w:r>
        <w:rPr>
          <w:sz w:val="20"/>
          <w:szCs w:val="20"/>
        </w:rPr>
        <w:t>代表红原色</w:t>
      </w:r>
      <w:r>
        <w:rPr>
          <w:sz w:val="20"/>
          <w:szCs w:val="20"/>
        </w:rPr>
        <w:t>,Y</w:t>
      </w:r>
      <w:r>
        <w:rPr>
          <w:sz w:val="20"/>
          <w:szCs w:val="20"/>
        </w:rPr>
        <w:t>代表绿原色</w:t>
      </w:r>
      <w:r>
        <w:rPr>
          <w:sz w:val="20"/>
          <w:szCs w:val="20"/>
        </w:rPr>
        <w:t>,Z</w:t>
      </w:r>
      <w:r>
        <w:rPr>
          <w:sz w:val="20"/>
          <w:szCs w:val="20"/>
        </w:rPr>
        <w:t>代表蓝原色</w:t>
      </w:r>
      <w:r>
        <w:rPr>
          <w:sz w:val="20"/>
          <w:szCs w:val="20"/>
        </w:rPr>
        <w:t>,</w:t>
      </w:r>
      <w:r>
        <w:rPr>
          <w:sz w:val="20"/>
          <w:szCs w:val="20"/>
        </w:rPr>
        <w:t>这三个原色不是物理上的真实色，而是虚构的假想色。它们在图</w:t>
      </w:r>
      <w:r>
        <w:rPr>
          <w:sz w:val="20"/>
          <w:szCs w:val="20"/>
        </w:rPr>
        <w:t>5-27</w:t>
      </w:r>
      <w:r>
        <w:rPr>
          <w:sz w:val="20"/>
          <w:szCs w:val="20"/>
        </w:rPr>
        <w:t>中的色度坐标分别为：</w:t>
      </w:r>
      <w:r>
        <w:rPr>
          <w:sz w:val="20"/>
          <w:szCs w:val="20"/>
        </w:rPr>
        <w:t xml:space="preserve">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000"/>
      </w:tblPr>
      <w:tblGrid>
        <w:gridCol w:w="633"/>
        <w:gridCol w:w="1980"/>
        <w:gridCol w:w="1980"/>
        <w:gridCol w:w="1980"/>
      </w:tblGrid>
      <w:tr w:rsidR="000F446D" w:rsidTr="00723AA1">
        <w:trPr>
          <w:tblCellSpacing w:w="0" w:type="dxa"/>
        </w:trPr>
        <w:tc>
          <w:tcPr>
            <w:tcW w:w="633"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20"/>
                <w:szCs w:val="20"/>
              </w:rPr>
            </w:pP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r</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g</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b</w:t>
            </w:r>
          </w:p>
        </w:tc>
      </w:tr>
      <w:tr w:rsidR="000F446D" w:rsidTr="00723AA1">
        <w:trPr>
          <w:tblCellSpacing w:w="0" w:type="dxa"/>
        </w:trPr>
        <w:tc>
          <w:tcPr>
            <w:tcW w:w="633"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X</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1.275</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-0.278</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0.003</w:t>
            </w:r>
          </w:p>
        </w:tc>
      </w:tr>
      <w:tr w:rsidR="000F446D" w:rsidTr="00723AA1">
        <w:trPr>
          <w:tblCellSpacing w:w="0" w:type="dxa"/>
        </w:trPr>
        <w:tc>
          <w:tcPr>
            <w:tcW w:w="633"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Y</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-1.739</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2.767</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-0.028</w:t>
            </w:r>
          </w:p>
        </w:tc>
      </w:tr>
      <w:tr w:rsidR="000F446D" w:rsidTr="00723AA1">
        <w:trPr>
          <w:tblCellSpacing w:w="0" w:type="dxa"/>
        </w:trPr>
        <w:tc>
          <w:tcPr>
            <w:tcW w:w="633"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Z</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-0.743</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0.141</w:t>
            </w:r>
          </w:p>
        </w:tc>
        <w:tc>
          <w:tcPr>
            <w:tcW w:w="198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1.602</w:t>
            </w:r>
          </w:p>
        </w:tc>
      </w:tr>
    </w:tbl>
    <w:p w:rsidR="000F446D" w:rsidRDefault="000F446D" w:rsidP="000F446D">
      <w:pPr>
        <w:spacing w:after="240" w:line="324" w:lineRule="auto"/>
        <w:rPr>
          <w:color w:val="000000"/>
          <w:sz w:val="20"/>
          <w:szCs w:val="20"/>
        </w:rPr>
      </w:pPr>
      <w:r>
        <w:rPr>
          <w:sz w:val="20"/>
          <w:szCs w:val="20"/>
        </w:rPr>
        <w:br/>
      </w:r>
      <w:r>
        <w:rPr>
          <w:sz w:val="20"/>
          <w:szCs w:val="20"/>
        </w:rPr>
        <w:t xml:space="preserve">　　从图</w:t>
      </w:r>
      <w:r>
        <w:rPr>
          <w:sz w:val="20"/>
          <w:szCs w:val="20"/>
        </w:rPr>
        <w:t>5-27</w:t>
      </w:r>
      <w:r>
        <w:rPr>
          <w:sz w:val="20"/>
          <w:szCs w:val="20"/>
        </w:rPr>
        <w:t>中可以看到由</w:t>
      </w:r>
      <w:r>
        <w:rPr>
          <w:sz w:val="20"/>
          <w:szCs w:val="20"/>
        </w:rPr>
        <w:t>XYZ</w:t>
      </w:r>
      <w:r>
        <w:rPr>
          <w:sz w:val="20"/>
          <w:szCs w:val="20"/>
        </w:rPr>
        <w:t>形成的虚线三角形将整个光谱轨迹包含在内。因此整个光谱色变成了以</w:t>
      </w:r>
      <w:r>
        <w:rPr>
          <w:sz w:val="20"/>
          <w:szCs w:val="20"/>
        </w:rPr>
        <w:t>XYZ</w:t>
      </w:r>
      <w:r>
        <w:rPr>
          <w:sz w:val="20"/>
          <w:szCs w:val="20"/>
        </w:rPr>
        <w:t>三角形作为色域的域内色。在</w:t>
      </w:r>
      <w:r>
        <w:rPr>
          <w:sz w:val="20"/>
          <w:szCs w:val="20"/>
        </w:rPr>
        <w:t>XYZ</w:t>
      </w:r>
      <w:r>
        <w:rPr>
          <w:sz w:val="20"/>
          <w:szCs w:val="20"/>
        </w:rPr>
        <w:t>系统中所得到的光谱三刺激值</w:t>
      </w:r>
      <w:r>
        <w:rPr>
          <w:noProof/>
          <w:sz w:val="20"/>
          <w:szCs w:val="20"/>
        </w:rPr>
        <w:drawing>
          <wp:inline distT="0" distB="0" distL="0" distR="0">
            <wp:extent cx="255905" cy="168275"/>
            <wp:effectExtent l="19050" t="0" r="0" b="0"/>
            <wp:docPr id="20" name="图片 20" descr="image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55"/>
                    <pic:cNvPicPr>
                      <a:picLocks noChangeAspect="1" noChangeArrowheads="1"/>
                    </pic:cNvPicPr>
                  </pic:nvPicPr>
                  <pic:blipFill>
                    <a:blip r:embed="rId2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78130" cy="168275"/>
            <wp:effectExtent l="19050" t="0" r="7620" b="0"/>
            <wp:docPr id="21" name="图片 21" descr="image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57"/>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w:t>
      </w:r>
      <w:r>
        <w:rPr>
          <w:sz w:val="20"/>
          <w:szCs w:val="20"/>
        </w:rPr>
        <w:t>、</w:t>
      </w:r>
      <w:r>
        <w:rPr>
          <w:noProof/>
          <w:sz w:val="20"/>
          <w:szCs w:val="20"/>
        </w:rPr>
        <w:drawing>
          <wp:inline distT="0" distB="0" distL="0" distR="0">
            <wp:extent cx="255905" cy="168275"/>
            <wp:effectExtent l="19050" t="0" r="0" b="0"/>
            <wp:docPr id="22" name="图片 22" descr="image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59"/>
                    <pic:cNvPicPr>
                      <a:picLocks noChangeAspect="1" noChangeArrowheads="1"/>
                    </pic:cNvPicPr>
                  </pic:nvPicPr>
                  <pic:blipFill>
                    <a:blip r:embed="rId2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、和色度坐标</w:t>
      </w:r>
      <w:r>
        <w:rPr>
          <w:sz w:val="20"/>
          <w:szCs w:val="20"/>
        </w:rPr>
        <w:t>x</w:t>
      </w:r>
      <w:r>
        <w:rPr>
          <w:sz w:val="20"/>
          <w:szCs w:val="20"/>
        </w:rPr>
        <w:t>、</w:t>
      </w:r>
      <w:r>
        <w:rPr>
          <w:sz w:val="20"/>
          <w:szCs w:val="20"/>
        </w:rPr>
        <w:t>y</w:t>
      </w:r>
      <w:r>
        <w:rPr>
          <w:sz w:val="20"/>
          <w:szCs w:val="20"/>
        </w:rPr>
        <w:t>、</w:t>
      </w:r>
      <w:r>
        <w:rPr>
          <w:sz w:val="20"/>
          <w:szCs w:val="20"/>
        </w:rPr>
        <w:t>z</w:t>
      </w:r>
      <w:r>
        <w:rPr>
          <w:sz w:val="20"/>
          <w:szCs w:val="20"/>
        </w:rPr>
        <w:t>将完全变成正值。经数学变换，</w:t>
      </w:r>
      <w:r w:rsidRPr="00C805D2">
        <w:rPr>
          <w:sz w:val="20"/>
          <w:szCs w:val="20"/>
        </w:rPr>
        <w:t>两组颜色空间的三刺激值有以下关系：</w:t>
      </w:r>
      <w:r w:rsidRPr="00C805D2">
        <w:rPr>
          <w:sz w:val="20"/>
          <w:szCs w:val="20"/>
        </w:rPr>
        <w:t xml:space="preserve"> </w:t>
      </w:r>
      <w:r w:rsidRPr="00C805D2">
        <w:rPr>
          <w:sz w:val="20"/>
          <w:szCs w:val="20"/>
        </w:rPr>
        <w:br/>
      </w:r>
      <w:r w:rsidRPr="00C805D2">
        <w:rPr>
          <w:sz w:val="20"/>
          <w:szCs w:val="20"/>
        </w:rPr>
        <w:t xml:space="preserve">　　　　　　</w:t>
      </w:r>
      <w:r w:rsidRPr="00C805D2">
        <w:rPr>
          <w:sz w:val="20"/>
          <w:szCs w:val="20"/>
        </w:rPr>
        <w:t>X=0.490R+0.310G+0.200B</w:t>
      </w:r>
      <w:r w:rsidRPr="00C805D2">
        <w:rPr>
          <w:sz w:val="20"/>
          <w:szCs w:val="20"/>
        </w:rPr>
        <w:br/>
      </w:r>
      <w:proofErr w:type="gramStart"/>
      <w:r w:rsidRPr="00C805D2">
        <w:rPr>
          <w:sz w:val="20"/>
          <w:szCs w:val="20"/>
        </w:rPr>
        <w:t xml:space="preserve">　　　　　　</w:t>
      </w:r>
      <w:proofErr w:type="gramEnd"/>
      <w:r w:rsidRPr="00C805D2">
        <w:rPr>
          <w:sz w:val="20"/>
          <w:szCs w:val="20"/>
        </w:rPr>
        <w:t xml:space="preserve">Y=0.177R+0.812G+0.011B </w:t>
      </w:r>
      <w:r w:rsidRPr="00C805D2">
        <w:rPr>
          <w:sz w:val="20"/>
          <w:szCs w:val="20"/>
        </w:rPr>
        <w:t xml:space="preserve">　　</w:t>
      </w:r>
      <w:r w:rsidRPr="00C805D2">
        <w:rPr>
          <w:sz w:val="20"/>
          <w:szCs w:val="20"/>
        </w:rPr>
        <w:t>……</w:t>
      </w:r>
      <w:proofErr w:type="gramStart"/>
      <w:r w:rsidRPr="00C805D2">
        <w:rPr>
          <w:sz w:val="20"/>
          <w:szCs w:val="20"/>
        </w:rPr>
        <w:t>……………………</w:t>
      </w:r>
      <w:proofErr w:type="gramEnd"/>
      <w:r w:rsidRPr="00C805D2">
        <w:rPr>
          <w:sz w:val="20"/>
          <w:szCs w:val="20"/>
        </w:rPr>
        <w:t>（</w:t>
      </w:r>
      <w:r w:rsidRPr="00C805D2">
        <w:rPr>
          <w:sz w:val="20"/>
          <w:szCs w:val="20"/>
        </w:rPr>
        <w:t>5-8</w:t>
      </w:r>
      <w:r w:rsidRPr="00C805D2">
        <w:rPr>
          <w:sz w:val="20"/>
          <w:szCs w:val="20"/>
        </w:rPr>
        <w:t>）</w:t>
      </w:r>
      <w:r w:rsidRPr="00C805D2">
        <w:rPr>
          <w:sz w:val="20"/>
          <w:szCs w:val="20"/>
        </w:rPr>
        <w:br/>
      </w:r>
      <w:proofErr w:type="gramStart"/>
      <w:r w:rsidRPr="00C805D2">
        <w:rPr>
          <w:sz w:val="20"/>
          <w:szCs w:val="20"/>
        </w:rPr>
        <w:t xml:space="preserve">　　　　　　</w:t>
      </w:r>
      <w:proofErr w:type="gramEnd"/>
      <w:r w:rsidRPr="00C805D2">
        <w:rPr>
          <w:sz w:val="20"/>
          <w:szCs w:val="20"/>
        </w:rPr>
        <w:t xml:space="preserve">Z= 0.010G+0.990B </w:t>
      </w:r>
      <w:r w:rsidRPr="00C805D2">
        <w:rPr>
          <w:sz w:val="20"/>
          <w:szCs w:val="20"/>
        </w:rPr>
        <w:br/>
      </w:r>
      <w:r w:rsidRPr="00C805D2">
        <w:rPr>
          <w:sz w:val="20"/>
          <w:szCs w:val="20"/>
        </w:rPr>
        <w:t xml:space="preserve">　　两组颜色空间色度坐标的相互转换关系为：</w:t>
      </w:r>
      <w:r w:rsidRPr="00C805D2">
        <w:rPr>
          <w:sz w:val="20"/>
          <w:szCs w:val="20"/>
        </w:rPr>
        <w:br/>
      </w:r>
      <w:r w:rsidRPr="00C805D2">
        <w:rPr>
          <w:sz w:val="20"/>
          <w:szCs w:val="20"/>
        </w:rPr>
        <w:t xml:space="preserve">　　　　　　</w:t>
      </w:r>
      <w:r w:rsidRPr="00C805D2">
        <w:rPr>
          <w:sz w:val="20"/>
          <w:szCs w:val="20"/>
        </w:rPr>
        <w:t>x=</w:t>
      </w:r>
      <w:r w:rsidRPr="00C805D2">
        <w:rPr>
          <w:sz w:val="20"/>
          <w:szCs w:val="20"/>
        </w:rPr>
        <w:t>（</w:t>
      </w:r>
      <w:r w:rsidRPr="00C805D2">
        <w:rPr>
          <w:sz w:val="20"/>
          <w:szCs w:val="20"/>
        </w:rPr>
        <w:t>0.490r+0.310g+0.200b</w:t>
      </w:r>
      <w:r w:rsidRPr="00C805D2">
        <w:rPr>
          <w:sz w:val="20"/>
          <w:szCs w:val="20"/>
        </w:rPr>
        <w:t>）</w:t>
      </w:r>
      <w:r w:rsidRPr="00C805D2">
        <w:rPr>
          <w:sz w:val="20"/>
          <w:szCs w:val="20"/>
        </w:rPr>
        <w:t>/</w:t>
      </w:r>
      <w:r w:rsidRPr="00C805D2">
        <w:rPr>
          <w:sz w:val="20"/>
          <w:szCs w:val="20"/>
        </w:rPr>
        <w:t>（</w:t>
      </w:r>
      <w:r w:rsidRPr="00C805D2">
        <w:rPr>
          <w:sz w:val="20"/>
          <w:szCs w:val="20"/>
        </w:rPr>
        <w:t>0.667r+1.132g+1.200b</w:t>
      </w:r>
      <w:r w:rsidRPr="00C805D2">
        <w:rPr>
          <w:sz w:val="20"/>
          <w:szCs w:val="20"/>
        </w:rPr>
        <w:t>）</w:t>
      </w:r>
      <w:r w:rsidRPr="00C805D2">
        <w:rPr>
          <w:sz w:val="20"/>
          <w:szCs w:val="20"/>
        </w:rPr>
        <w:br/>
      </w:r>
      <w:proofErr w:type="gramStart"/>
      <w:r w:rsidRPr="00C805D2">
        <w:rPr>
          <w:sz w:val="20"/>
          <w:szCs w:val="20"/>
        </w:rPr>
        <w:t xml:space="preserve">　　　　　　</w:t>
      </w:r>
      <w:proofErr w:type="gramEnd"/>
      <w:r w:rsidRPr="00C805D2">
        <w:rPr>
          <w:sz w:val="20"/>
          <w:szCs w:val="20"/>
        </w:rPr>
        <w:t>y=</w:t>
      </w:r>
      <w:r w:rsidRPr="00C805D2">
        <w:rPr>
          <w:sz w:val="20"/>
          <w:szCs w:val="20"/>
        </w:rPr>
        <w:t>（</w:t>
      </w:r>
      <w:r w:rsidRPr="00C805D2">
        <w:rPr>
          <w:sz w:val="20"/>
          <w:szCs w:val="20"/>
        </w:rPr>
        <w:t>0.117r+0.812g+0.010b</w:t>
      </w:r>
      <w:r w:rsidRPr="00C805D2">
        <w:rPr>
          <w:sz w:val="20"/>
          <w:szCs w:val="20"/>
        </w:rPr>
        <w:t>）</w:t>
      </w:r>
      <w:r w:rsidRPr="00C805D2">
        <w:rPr>
          <w:sz w:val="20"/>
          <w:szCs w:val="20"/>
        </w:rPr>
        <w:t>/</w:t>
      </w:r>
      <w:r w:rsidRPr="00C805D2">
        <w:rPr>
          <w:sz w:val="20"/>
          <w:szCs w:val="20"/>
        </w:rPr>
        <w:t>（</w:t>
      </w:r>
      <w:r w:rsidRPr="00C805D2">
        <w:rPr>
          <w:sz w:val="20"/>
          <w:szCs w:val="20"/>
        </w:rPr>
        <w:t>0.667r+1.132g+1.200b</w:t>
      </w:r>
      <w:r w:rsidRPr="00C805D2">
        <w:rPr>
          <w:sz w:val="20"/>
          <w:szCs w:val="20"/>
        </w:rPr>
        <w:t>）</w:t>
      </w:r>
      <w:r w:rsidRPr="00C805D2">
        <w:rPr>
          <w:sz w:val="20"/>
          <w:szCs w:val="20"/>
        </w:rPr>
        <w:t xml:space="preserve"> ……</w:t>
      </w:r>
      <w:proofErr w:type="gramStart"/>
      <w:r w:rsidRPr="00C805D2">
        <w:rPr>
          <w:sz w:val="20"/>
          <w:szCs w:val="20"/>
        </w:rPr>
        <w:t>…………</w:t>
      </w:r>
      <w:proofErr w:type="gramEnd"/>
      <w:r w:rsidRPr="00C805D2">
        <w:rPr>
          <w:sz w:val="20"/>
          <w:szCs w:val="20"/>
        </w:rPr>
        <w:t>(5-9)</w:t>
      </w:r>
      <w:r w:rsidRPr="00C805D2">
        <w:rPr>
          <w:sz w:val="20"/>
          <w:szCs w:val="20"/>
        </w:rPr>
        <w:br/>
      </w:r>
      <w:proofErr w:type="gramStart"/>
      <w:r w:rsidRPr="00C805D2">
        <w:rPr>
          <w:sz w:val="20"/>
          <w:szCs w:val="20"/>
        </w:rPr>
        <w:t xml:space="preserve">　　　　　　</w:t>
      </w:r>
      <w:proofErr w:type="gramEnd"/>
      <w:r w:rsidRPr="00C805D2">
        <w:rPr>
          <w:sz w:val="20"/>
          <w:szCs w:val="20"/>
        </w:rPr>
        <w:t>z=</w:t>
      </w:r>
      <w:r w:rsidRPr="00C805D2">
        <w:rPr>
          <w:sz w:val="20"/>
          <w:szCs w:val="20"/>
        </w:rPr>
        <w:t>（</w:t>
      </w:r>
      <w:r w:rsidRPr="00C805D2">
        <w:rPr>
          <w:sz w:val="20"/>
          <w:szCs w:val="20"/>
        </w:rPr>
        <w:t>0.000r+0.010g+0.990b</w:t>
      </w:r>
      <w:r w:rsidRPr="00C805D2">
        <w:rPr>
          <w:sz w:val="20"/>
          <w:szCs w:val="20"/>
        </w:rPr>
        <w:t>）</w:t>
      </w:r>
      <w:r w:rsidRPr="00C805D2">
        <w:rPr>
          <w:sz w:val="20"/>
          <w:szCs w:val="20"/>
        </w:rPr>
        <w:t>/</w:t>
      </w:r>
      <w:r w:rsidRPr="00C805D2">
        <w:rPr>
          <w:sz w:val="20"/>
          <w:szCs w:val="20"/>
        </w:rPr>
        <w:t>（</w:t>
      </w:r>
      <w:r w:rsidRPr="00C805D2">
        <w:rPr>
          <w:sz w:val="20"/>
          <w:szCs w:val="20"/>
        </w:rPr>
        <w:t>0.667r+1.132g+1.200b</w:t>
      </w:r>
      <w:r w:rsidRPr="00C805D2">
        <w:rPr>
          <w:sz w:val="20"/>
          <w:szCs w:val="20"/>
        </w:rPr>
        <w:t>）</w:t>
      </w:r>
      <w:r>
        <w:rPr>
          <w:sz w:val="20"/>
          <w:szCs w:val="20"/>
        </w:rPr>
        <w:br/>
      </w:r>
      <w:r>
        <w:rPr>
          <w:sz w:val="20"/>
          <w:szCs w:val="20"/>
        </w:rPr>
        <w:t xml:space="preserve">　　这就是我们通常用来进行变换的关系式，所以，只要知道某一颜色的色度坐标</w:t>
      </w:r>
      <w:r>
        <w:rPr>
          <w:sz w:val="20"/>
          <w:szCs w:val="20"/>
        </w:rPr>
        <w:t>r</w:t>
      </w:r>
      <w:r>
        <w:rPr>
          <w:sz w:val="20"/>
          <w:szCs w:val="20"/>
        </w:rPr>
        <w:t>、</w:t>
      </w:r>
      <w:r>
        <w:rPr>
          <w:sz w:val="20"/>
          <w:szCs w:val="20"/>
        </w:rPr>
        <w:t>g</w:t>
      </w:r>
      <w:r>
        <w:rPr>
          <w:sz w:val="20"/>
          <w:szCs w:val="20"/>
        </w:rPr>
        <w:t>、</w:t>
      </w:r>
      <w:r>
        <w:rPr>
          <w:sz w:val="20"/>
          <w:szCs w:val="20"/>
        </w:rPr>
        <w:t>b</w:t>
      </w:r>
      <w:r>
        <w:rPr>
          <w:sz w:val="20"/>
          <w:szCs w:val="20"/>
        </w:rPr>
        <w:t>，即可以求出它们在新设想的三原色</w:t>
      </w:r>
      <w:r>
        <w:rPr>
          <w:sz w:val="20"/>
          <w:szCs w:val="20"/>
        </w:rPr>
        <w:t>XYZ</w:t>
      </w:r>
      <w:r>
        <w:rPr>
          <w:sz w:val="20"/>
          <w:szCs w:val="20"/>
        </w:rPr>
        <w:t>颜色空间的</w:t>
      </w:r>
      <w:proofErr w:type="gramStart"/>
      <w:r>
        <w:rPr>
          <w:sz w:val="20"/>
          <w:szCs w:val="20"/>
        </w:rPr>
        <w:t>的</w:t>
      </w:r>
      <w:proofErr w:type="gramEnd"/>
      <w:r>
        <w:rPr>
          <w:sz w:val="20"/>
          <w:szCs w:val="20"/>
        </w:rPr>
        <w:t>色度坐标</w:t>
      </w:r>
      <w:r>
        <w:rPr>
          <w:sz w:val="20"/>
          <w:szCs w:val="20"/>
        </w:rPr>
        <w:t>x</w:t>
      </w:r>
      <w:r>
        <w:rPr>
          <w:sz w:val="20"/>
          <w:szCs w:val="20"/>
        </w:rPr>
        <w:t>、</w:t>
      </w:r>
      <w:r>
        <w:rPr>
          <w:sz w:val="20"/>
          <w:szCs w:val="20"/>
        </w:rPr>
        <w:t>y</w:t>
      </w:r>
      <w:r>
        <w:rPr>
          <w:sz w:val="20"/>
          <w:szCs w:val="20"/>
        </w:rPr>
        <w:t>、</w:t>
      </w:r>
      <w:r>
        <w:rPr>
          <w:sz w:val="20"/>
          <w:szCs w:val="20"/>
        </w:rPr>
        <w:t>z</w:t>
      </w:r>
      <w:r>
        <w:rPr>
          <w:sz w:val="20"/>
          <w:szCs w:val="20"/>
        </w:rPr>
        <w:t>。通过式（</w:t>
      </w:r>
      <w:r>
        <w:rPr>
          <w:sz w:val="20"/>
          <w:szCs w:val="20"/>
        </w:rPr>
        <w:t>5-9</w:t>
      </w:r>
      <w:r>
        <w:rPr>
          <w:sz w:val="20"/>
          <w:szCs w:val="20"/>
        </w:rPr>
        <w:t>）的变换，对光谱色或一切自然界的色彩而言，变换后的色度坐标均为正值，而且等能白光的色度坐标仍然是（</w:t>
      </w:r>
      <w:r>
        <w:rPr>
          <w:sz w:val="20"/>
          <w:szCs w:val="20"/>
        </w:rPr>
        <w:t>0.33</w:t>
      </w:r>
      <w:r>
        <w:rPr>
          <w:sz w:val="20"/>
          <w:szCs w:val="20"/>
        </w:rPr>
        <w:t>，</w:t>
      </w:r>
      <w:r>
        <w:rPr>
          <w:sz w:val="20"/>
          <w:szCs w:val="20"/>
        </w:rPr>
        <w:t>0.33</w:t>
      </w:r>
      <w:r>
        <w:rPr>
          <w:sz w:val="20"/>
          <w:szCs w:val="20"/>
        </w:rPr>
        <w:t>），没有改变。表</w:t>
      </w:r>
      <w:r>
        <w:rPr>
          <w:sz w:val="20"/>
          <w:szCs w:val="20"/>
        </w:rPr>
        <w:t>5-3</w:t>
      </w:r>
      <w:r>
        <w:rPr>
          <w:sz w:val="20"/>
          <w:szCs w:val="20"/>
        </w:rPr>
        <w:t>是由</w:t>
      </w:r>
      <w:r>
        <w:rPr>
          <w:sz w:val="20"/>
          <w:szCs w:val="20"/>
        </w:rPr>
        <w:t>CIE-RGB</w:t>
      </w:r>
      <w:r>
        <w:rPr>
          <w:sz w:val="20"/>
          <w:szCs w:val="20"/>
        </w:rPr>
        <w:t>系统按表</w:t>
      </w:r>
      <w:r>
        <w:rPr>
          <w:sz w:val="20"/>
          <w:szCs w:val="20"/>
        </w:rPr>
        <w:t>5-2</w:t>
      </w:r>
      <w:r>
        <w:rPr>
          <w:sz w:val="20"/>
          <w:szCs w:val="20"/>
        </w:rPr>
        <w:t>中的数据，由式（</w:t>
      </w:r>
      <w:r>
        <w:rPr>
          <w:sz w:val="20"/>
          <w:szCs w:val="20"/>
        </w:rPr>
        <w:t>5-9</w:t>
      </w:r>
      <w:r>
        <w:rPr>
          <w:sz w:val="20"/>
          <w:szCs w:val="20"/>
        </w:rPr>
        <w:t>）计算的结果。从表</w:t>
      </w:r>
      <w:r>
        <w:rPr>
          <w:sz w:val="20"/>
          <w:szCs w:val="20"/>
        </w:rPr>
        <w:t>5-3</w:t>
      </w:r>
      <w:r>
        <w:rPr>
          <w:sz w:val="20"/>
          <w:szCs w:val="20"/>
        </w:rPr>
        <w:t>中可以看到所有光谱色度坐标</w:t>
      </w:r>
      <w:r>
        <w:rPr>
          <w:sz w:val="20"/>
          <w:szCs w:val="20"/>
        </w:rPr>
        <w:t>x(l)</w:t>
      </w:r>
      <w:r>
        <w:rPr>
          <w:sz w:val="20"/>
          <w:szCs w:val="20"/>
        </w:rPr>
        <w:t>，</w:t>
      </w:r>
      <w:r>
        <w:rPr>
          <w:sz w:val="20"/>
          <w:szCs w:val="20"/>
        </w:rPr>
        <w:t>y(l)</w:t>
      </w:r>
      <w:r>
        <w:rPr>
          <w:sz w:val="20"/>
          <w:szCs w:val="20"/>
        </w:rPr>
        <w:t>，</w:t>
      </w:r>
      <w:r>
        <w:rPr>
          <w:sz w:val="20"/>
          <w:szCs w:val="20"/>
        </w:rPr>
        <w:t>z(l)</w:t>
      </w:r>
      <w:r>
        <w:rPr>
          <w:sz w:val="20"/>
          <w:szCs w:val="20"/>
        </w:rPr>
        <w:t>的数值均为正值。</w:t>
      </w:r>
    </w:p>
    <w:tbl>
      <w:tblPr>
        <w:tblW w:w="8520" w:type="dxa"/>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000"/>
      </w:tblPr>
      <w:tblGrid>
        <w:gridCol w:w="1008"/>
        <w:gridCol w:w="19"/>
        <w:gridCol w:w="14"/>
        <w:gridCol w:w="142"/>
        <w:gridCol w:w="1146"/>
        <w:gridCol w:w="96"/>
        <w:gridCol w:w="46"/>
        <w:gridCol w:w="1160"/>
        <w:gridCol w:w="1175"/>
        <w:gridCol w:w="1021"/>
        <w:gridCol w:w="52"/>
        <w:gridCol w:w="142"/>
        <w:gridCol w:w="1146"/>
        <w:gridCol w:w="78"/>
        <w:gridCol w:w="100"/>
        <w:gridCol w:w="1175"/>
      </w:tblGrid>
      <w:tr w:rsidR="000F446D" w:rsidTr="00F7222C">
        <w:trPr>
          <w:cantSplit/>
          <w:tblCellSpacing w:w="0" w:type="dxa"/>
        </w:trPr>
        <w:tc>
          <w:tcPr>
            <w:tcW w:w="1041" w:type="dxa"/>
            <w:gridSpan w:val="3"/>
            <w:vMerge w:val="restart"/>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l</w:t>
            </w:r>
          </w:p>
          <w:p w:rsidR="000F446D" w:rsidRDefault="000F446D" w:rsidP="00723AA1">
            <w:pPr>
              <w:pStyle w:val="a7"/>
              <w:spacing w:line="324" w:lineRule="auto"/>
              <w:jc w:val="center"/>
              <w:rPr>
                <w:sz w:val="20"/>
                <w:szCs w:val="20"/>
              </w:rPr>
            </w:pPr>
            <w:r>
              <w:rPr>
                <w:sz w:val="20"/>
                <w:szCs w:val="20"/>
              </w:rPr>
              <w:t>（毫微米）</w:t>
            </w:r>
          </w:p>
        </w:tc>
        <w:tc>
          <w:tcPr>
            <w:tcW w:w="3765" w:type="dxa"/>
            <w:gridSpan w:val="6"/>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rFonts w:ascii="黑体" w:eastAsia="黑体" w:hint="eastAsia"/>
                <w:b/>
                <w:bCs/>
                <w:sz w:val="20"/>
                <w:szCs w:val="20"/>
              </w:rPr>
              <w:t>光谱色度坐标</w:t>
            </w:r>
          </w:p>
        </w:tc>
        <w:tc>
          <w:tcPr>
            <w:tcW w:w="3714" w:type="dxa"/>
            <w:gridSpan w:val="7"/>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rFonts w:ascii="黑体" w:eastAsia="黑体" w:hint="eastAsia"/>
                <w:b/>
                <w:bCs/>
                <w:sz w:val="20"/>
                <w:szCs w:val="20"/>
              </w:rPr>
              <w:t>光谱三刺激值</w:t>
            </w:r>
          </w:p>
        </w:tc>
      </w:tr>
      <w:tr w:rsidR="000F446D" w:rsidTr="00F7222C">
        <w:trPr>
          <w:cantSplit/>
          <w:tblCellSpacing w:w="0" w:type="dxa"/>
        </w:trPr>
        <w:tc>
          <w:tcPr>
            <w:tcW w:w="1041" w:type="dxa"/>
            <w:gridSpan w:val="3"/>
            <w:vMerge/>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rPr>
                <w:rFonts w:ascii="宋体" w:hAnsi="宋体"/>
                <w:color w:val="000000"/>
                <w:sz w:val="20"/>
                <w:szCs w:val="20"/>
              </w:rPr>
            </w:pP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x</w:t>
            </w:r>
            <w:r>
              <w:rPr>
                <w:sz w:val="18"/>
                <w:szCs w:val="18"/>
                <w:vertAlign w:val="subscript"/>
              </w:rPr>
              <w:t xml:space="preserve"> </w:t>
            </w:r>
            <w:r>
              <w:rPr>
                <w:noProof/>
                <w:sz w:val="18"/>
                <w:szCs w:val="18"/>
                <w:vertAlign w:val="subscript"/>
              </w:rPr>
              <w:drawing>
                <wp:inline distT="0" distB="0" distL="0" distR="0">
                  <wp:extent cx="168275" cy="168275"/>
                  <wp:effectExtent l="0" t="0" r="3175" b="0"/>
                  <wp:docPr id="23" name="图片 23" descr="image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51"/>
                          <pic:cNvPicPr>
                            <a:picLocks noChangeAspect="1" noChangeArrowheads="1"/>
                          </pic:cNvPicPr>
                        </pic:nvPicPr>
                        <pic:blipFill>
                          <a:blip r:embed="rId16"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y</w:t>
            </w:r>
            <w:r>
              <w:rPr>
                <w:sz w:val="18"/>
                <w:szCs w:val="18"/>
                <w:vertAlign w:val="subscript"/>
              </w:rPr>
              <w:t xml:space="preserve"> </w:t>
            </w:r>
            <w:r>
              <w:rPr>
                <w:noProof/>
                <w:sz w:val="18"/>
                <w:szCs w:val="18"/>
                <w:vertAlign w:val="subscript"/>
              </w:rPr>
              <w:drawing>
                <wp:inline distT="0" distB="0" distL="0" distR="0">
                  <wp:extent cx="168275" cy="168275"/>
                  <wp:effectExtent l="0" t="0" r="3175" b="0"/>
                  <wp:docPr id="24" name="图片 24" descr="image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52"/>
                          <pic:cNvPicPr>
                            <a:picLocks noChangeAspect="1" noChangeArrowheads="1"/>
                          </pic:cNvPicPr>
                        </pic:nvPicPr>
                        <pic:blipFill>
                          <a:blip r:embed="rId16"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z</w:t>
            </w:r>
            <w:r>
              <w:rPr>
                <w:sz w:val="18"/>
                <w:szCs w:val="18"/>
                <w:vertAlign w:val="subscript"/>
              </w:rPr>
              <w:t xml:space="preserve"> </w:t>
            </w:r>
            <w:r>
              <w:rPr>
                <w:noProof/>
                <w:sz w:val="18"/>
                <w:szCs w:val="18"/>
                <w:vertAlign w:val="subscript"/>
              </w:rPr>
              <w:drawing>
                <wp:inline distT="0" distB="0" distL="0" distR="0">
                  <wp:extent cx="168275" cy="168275"/>
                  <wp:effectExtent l="0" t="0" r="3175" b="0"/>
                  <wp:docPr id="25" name="图片 25"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053"/>
                          <pic:cNvPicPr>
                            <a:picLocks noChangeAspect="1" noChangeArrowheads="1"/>
                          </pic:cNvPicPr>
                        </pic:nvPicPr>
                        <pic:blipFill>
                          <a:blip r:embed="rId16"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18"/>
                <w:szCs w:val="18"/>
                <w:vertAlign w:val="subscript"/>
              </w:rPr>
              <w:drawing>
                <wp:inline distT="0" distB="0" distL="0" distR="0">
                  <wp:extent cx="255905" cy="168275"/>
                  <wp:effectExtent l="19050" t="0" r="0" b="0"/>
                  <wp:docPr id="26" name="图片 26" descr="image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055"/>
                          <pic:cNvPicPr>
                            <a:picLocks noChangeAspect="1" noChangeArrowheads="1"/>
                          </pic:cNvPicPr>
                        </pic:nvPicPr>
                        <pic:blipFill>
                          <a:blip r:embed="rId2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18"/>
                <w:szCs w:val="18"/>
                <w:vertAlign w:val="subscript"/>
              </w:rPr>
              <w:drawing>
                <wp:inline distT="0" distB="0" distL="0" distR="0">
                  <wp:extent cx="278130" cy="168275"/>
                  <wp:effectExtent l="19050" t="0" r="7620" b="0"/>
                  <wp:docPr id="27" name="图片 27" descr="image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057"/>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noProof/>
                <w:sz w:val="18"/>
                <w:szCs w:val="18"/>
                <w:vertAlign w:val="subscript"/>
              </w:rPr>
              <w:drawing>
                <wp:inline distT="0" distB="0" distL="0" distR="0">
                  <wp:extent cx="255905" cy="168275"/>
                  <wp:effectExtent l="19050" t="0" r="0" b="0"/>
                  <wp:docPr id="28" name="图片 28" descr="image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059"/>
                          <pic:cNvPicPr>
                            <a:picLocks noChangeAspect="1" noChangeArrowheads="1"/>
                          </pic:cNvPicPr>
                        </pic:nvPicPr>
                        <pic:blipFill>
                          <a:blip r:embed="rId2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380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0.1741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0.8209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0.00145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0.0065</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385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0.1740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0.8210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0.0105</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390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0.1738</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0.8213</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0.0201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395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0.1736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0.8215</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0.0076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0.0362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lastRenderedPageBreak/>
              <w:t>400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0.1733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0.8219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0.0143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0.0679</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405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0.1730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0.8222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0.0232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0.1102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410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0.1726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0.8226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0.0435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0.2074</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415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0.1721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0.8231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0.0776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0.3713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420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0.1714</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0.8235</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0.1344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0.6456</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425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0.1703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0.8239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0.2148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0.0073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1.0391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430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0.1689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0.0069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0.8242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0.2839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0.0116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1.3856</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435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0.1669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0.0086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0.8245</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0.3285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0.0168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1.6230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440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0.1644</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0.0109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0.8247</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0.3483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0.0230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1.7471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445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0.1611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0.0138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0.8251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0.3481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0.0298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1.7826</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450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0.1566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0.0177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0.8257</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0.3362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0.0380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1.7721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455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0.1510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0.0227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0.8263</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0.3187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0.0480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1.7441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460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0.1440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0.0297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0.8263</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0.2908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1.6692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465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0.1355</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0.0399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0.8246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0.2511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0.0739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1.5281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470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0.1241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0.0578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0.8181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0.1954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0.0910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1.2876</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475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0.1096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0.0868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0.8036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0.1421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0.1126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1.0419</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480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0.0913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0.1327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0.7760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0.0956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0.1390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0.8130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485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0.0687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0.2007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0.7306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0.0580</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0.1693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0.6162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490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0.0454</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0.2950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0.6596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0.0320</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0.2080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0.4652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495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0.0235</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0.4127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0.5638</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0.0147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0.2586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0.3533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500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0.0082</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0.5384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0.4534</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0.3230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0.2720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505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0.0039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0.6548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0.3413</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0.4073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0.2123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510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0.0139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0.7502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0.2359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0.0093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0.5030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0.1582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515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0.0389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0.8120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0.1491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0.0291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0.6082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0.1117</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520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0.0743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0.8338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0.0919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0.0633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0.7100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0.0782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525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0.1142</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0.8262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0.0596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0.1096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0.7932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0.0573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530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0.1547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0.8059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0.0394</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0.1655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0.8620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0.0422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535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0.1929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0.7816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0.0255</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0.2257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0.9149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0.0298</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540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0.2296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0.7543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0.0161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0.2904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0.9540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0.0203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545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0.2658</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0.7243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0.0099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0.3597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0.9803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0.0134</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lastRenderedPageBreak/>
              <w:t>550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0.3016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0.6923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0.0061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0.4334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0.9950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0.0087</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555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0.3373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0.6589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0.0038</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0.5121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1.0000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0.0057</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560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0.3731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0.6245</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0.0024</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0.5945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0.9950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0.0039</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565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0.4087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0.5896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0.0017</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0.6784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0.9786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0.0027</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570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0.4441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0.5547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0.7621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0.9520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575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0.4788</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0.5202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0.8425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0.9154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580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0.5125</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0.4866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0.0009</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0.9163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0.8700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0.0017</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585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0.5448</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0.4544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0.0008</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0.9786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0.8163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0.0014</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590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0.5752</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0.4242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1.0263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0.7570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595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0.6029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0.3965</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0.0006</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1.0567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0.6949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600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0.6270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0.3725</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0.0005</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1.0522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0.6130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0.0008</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605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0.6482</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0.3514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0.0004</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1.0456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0.5668</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0.0006</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610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0.6658</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0.3340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1.0026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0.5030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0.0003</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615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0.6801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0.3197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0.9384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0.4412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620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0.6915</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0.3083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0.8544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0.3810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625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0.7006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0.2993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0.7514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0.3210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630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0.7079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0.2920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0.6424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635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0.7140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0.2859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0.5419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0.2170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640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0.7219</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0.2809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0.4479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0.1750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645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0.7230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0.2770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0.3608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0.1382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650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0.7260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0.2740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0.2835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0.1070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655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0.7283</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0.2717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0.2187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0.0816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660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0.7300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0.2700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0.1649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0.0610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665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0.7311</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0.2689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0.1212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0.0446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670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0.7320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0.2680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0.0874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0.0320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675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0.7327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0.2673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0.0636</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0.0232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680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0.7334</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0.2666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0.0468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0.0170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685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0.7340</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0.2660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0.0329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0.0119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690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0.7344</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0.2656</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0.0227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0.0082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695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0.7346</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0.0158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lastRenderedPageBreak/>
              <w:t>700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0.0114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705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0.0081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0.0029</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710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0.0058</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715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0.0041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0.0015</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720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0.0029</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725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0.0020</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0.0007</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730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0.0014</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0.0005</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735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0.0010</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0.0004</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740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0.0007</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745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0.0005</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750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0.0003</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755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760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0.0002</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765</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770</w:t>
            </w:r>
          </w:p>
        </w:tc>
        <w:tc>
          <w:tcPr>
            <w:tcW w:w="1430"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160"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73"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0.0001</w:t>
            </w:r>
          </w:p>
        </w:tc>
        <w:tc>
          <w:tcPr>
            <w:tcW w:w="1466"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F7222C" w:rsidTr="00F7222C">
        <w:trPr>
          <w:tblCellSpacing w:w="0" w:type="dxa"/>
        </w:trPr>
        <w:tc>
          <w:tcPr>
            <w:tcW w:w="1027" w:type="dxa"/>
            <w:gridSpan w:val="2"/>
            <w:tcBorders>
              <w:top w:val="outset" w:sz="6" w:space="0" w:color="000000"/>
              <w:left w:val="outset" w:sz="6" w:space="0" w:color="000000"/>
              <w:bottom w:val="outset" w:sz="6" w:space="0" w:color="000000"/>
              <w:right w:val="outset" w:sz="6" w:space="0" w:color="auto"/>
            </w:tcBorders>
          </w:tcPr>
          <w:p w:rsidR="00F7222C" w:rsidRDefault="00F7222C" w:rsidP="00723AA1">
            <w:pPr>
              <w:pStyle w:val="a7"/>
              <w:spacing w:line="324" w:lineRule="auto"/>
              <w:jc w:val="center"/>
              <w:rPr>
                <w:sz w:val="20"/>
                <w:szCs w:val="20"/>
              </w:rPr>
            </w:pPr>
            <w:r>
              <w:rPr>
                <w:sz w:val="18"/>
                <w:szCs w:val="18"/>
              </w:rPr>
              <w:t>775</w:t>
            </w:r>
          </w:p>
        </w:tc>
        <w:tc>
          <w:tcPr>
            <w:tcW w:w="1398" w:type="dxa"/>
            <w:gridSpan w:val="4"/>
            <w:tcBorders>
              <w:top w:val="outset" w:sz="6" w:space="0" w:color="000000"/>
              <w:left w:val="outset" w:sz="6" w:space="0" w:color="auto"/>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0.7347</w:t>
            </w:r>
          </w:p>
        </w:tc>
        <w:tc>
          <w:tcPr>
            <w:tcW w:w="1206" w:type="dxa"/>
            <w:gridSpan w:val="2"/>
            <w:tcBorders>
              <w:top w:val="outset" w:sz="6" w:space="0" w:color="000000"/>
              <w:left w:val="outset" w:sz="6" w:space="0" w:color="000000"/>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0.0000</w:t>
            </w:r>
          </w:p>
        </w:tc>
        <w:tc>
          <w:tcPr>
            <w:tcW w:w="1021" w:type="dxa"/>
            <w:tcBorders>
              <w:top w:val="outset" w:sz="6" w:space="0" w:color="000000"/>
              <w:left w:val="outset" w:sz="6" w:space="0" w:color="000000"/>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0.0001</w:t>
            </w:r>
          </w:p>
        </w:tc>
        <w:tc>
          <w:tcPr>
            <w:tcW w:w="1418" w:type="dxa"/>
            <w:gridSpan w:val="4"/>
            <w:tcBorders>
              <w:top w:val="outset" w:sz="6" w:space="0" w:color="000000"/>
              <w:left w:val="outset" w:sz="6" w:space="0" w:color="000000"/>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0.0000</w:t>
            </w:r>
          </w:p>
        </w:tc>
        <w:tc>
          <w:tcPr>
            <w:tcW w:w="1275" w:type="dxa"/>
            <w:gridSpan w:val="2"/>
            <w:tcBorders>
              <w:top w:val="outset" w:sz="6" w:space="0" w:color="000000"/>
              <w:left w:val="outset" w:sz="6" w:space="0" w:color="000000"/>
              <w:bottom w:val="outset" w:sz="6" w:space="0" w:color="000000"/>
              <w:right w:val="outset" w:sz="6" w:space="0" w:color="000000"/>
            </w:tcBorders>
          </w:tcPr>
          <w:p w:rsidR="00F7222C" w:rsidRDefault="00F7222C" w:rsidP="00723AA1">
            <w:pPr>
              <w:pStyle w:val="a7"/>
              <w:spacing w:line="324" w:lineRule="auto"/>
              <w:rPr>
                <w:sz w:val="20"/>
                <w:szCs w:val="20"/>
              </w:rPr>
            </w:pPr>
            <w:r>
              <w:rPr>
                <w:sz w:val="18"/>
                <w:szCs w:val="18"/>
              </w:rPr>
              <w:t>0.0000</w:t>
            </w:r>
          </w:p>
        </w:tc>
      </w:tr>
      <w:tr w:rsidR="000F446D" w:rsidTr="00F7222C">
        <w:trPr>
          <w:tblCellSpacing w:w="0" w:type="dxa"/>
        </w:trPr>
        <w:tc>
          <w:tcPr>
            <w:tcW w:w="1008"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18"/>
                <w:szCs w:val="18"/>
              </w:rPr>
              <w:t>780</w:t>
            </w:r>
          </w:p>
        </w:tc>
        <w:tc>
          <w:tcPr>
            <w:tcW w:w="1417" w:type="dxa"/>
            <w:gridSpan w:val="5"/>
            <w:tcBorders>
              <w:top w:val="outset" w:sz="6" w:space="0" w:color="000000"/>
              <w:left w:val="outset" w:sz="6" w:space="0" w:color="auto"/>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0.7347</w:t>
            </w:r>
          </w:p>
        </w:tc>
        <w:tc>
          <w:tcPr>
            <w:tcW w:w="1206"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0.2653</w:t>
            </w:r>
          </w:p>
        </w:tc>
        <w:tc>
          <w:tcPr>
            <w:tcW w:w="1175"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021" w:type="dxa"/>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418" w:type="dxa"/>
            <w:gridSpan w:val="4"/>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c>
          <w:tcPr>
            <w:tcW w:w="1275" w:type="dxa"/>
            <w:gridSpan w:val="2"/>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rPr>
                <w:sz w:val="20"/>
                <w:szCs w:val="20"/>
              </w:rPr>
            </w:pPr>
            <w:r>
              <w:rPr>
                <w:sz w:val="18"/>
                <w:szCs w:val="18"/>
              </w:rPr>
              <w:t>0.0000</w:t>
            </w:r>
          </w:p>
        </w:tc>
      </w:tr>
      <w:tr w:rsidR="000F446D" w:rsidTr="00F7222C">
        <w:trPr>
          <w:tblCellSpacing w:w="0" w:type="dxa"/>
        </w:trPr>
        <w:tc>
          <w:tcPr>
            <w:tcW w:w="8520" w:type="dxa"/>
            <w:gridSpan w:val="16"/>
            <w:tcBorders>
              <w:top w:val="outset" w:sz="6" w:space="0" w:color="000000"/>
              <w:left w:val="outset" w:sz="6" w:space="0" w:color="000000"/>
              <w:bottom w:val="outset" w:sz="6" w:space="0" w:color="000000"/>
              <w:right w:val="outset" w:sz="6" w:space="0" w:color="000000"/>
            </w:tcBorders>
          </w:tcPr>
          <w:p w:rsidR="000F446D" w:rsidRDefault="000F446D" w:rsidP="00723AA1">
            <w:pPr>
              <w:pStyle w:val="a7"/>
              <w:spacing w:line="324" w:lineRule="auto"/>
              <w:jc w:val="center"/>
              <w:rPr>
                <w:sz w:val="20"/>
                <w:szCs w:val="20"/>
              </w:rPr>
            </w:pPr>
            <w:r>
              <w:rPr>
                <w:sz w:val="20"/>
                <w:szCs w:val="20"/>
              </w:rPr>
              <w:t>按5</w:t>
            </w:r>
            <w:r>
              <w:rPr>
                <w:rFonts w:hint="eastAsia"/>
                <w:sz w:val="20"/>
                <w:szCs w:val="20"/>
              </w:rPr>
              <w:t>毫微米间隔求和：</w:t>
            </w:r>
            <w:r>
              <w:rPr>
                <w:sz w:val="20"/>
                <w:szCs w:val="20"/>
              </w:rPr>
              <w:t xml:space="preserve"> </w:t>
            </w:r>
            <w:r>
              <w:rPr>
                <w:noProof/>
                <w:sz w:val="20"/>
                <w:szCs w:val="20"/>
                <w:vertAlign w:val="subscript"/>
              </w:rPr>
              <w:drawing>
                <wp:inline distT="0" distB="0" distL="0" distR="0">
                  <wp:extent cx="446405" cy="197485"/>
                  <wp:effectExtent l="19050" t="0" r="0" b="0"/>
                  <wp:docPr id="29" name="图片 29" descr="image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061"/>
                          <pic:cNvPicPr>
                            <a:picLocks noChangeAspect="1" noChangeArrowheads="1"/>
                          </pic:cNvPicPr>
                        </pic:nvPicPr>
                        <pic:blipFill>
                          <a:blip r:embed="rId28" cstate="print"/>
                          <a:srcRect/>
                          <a:stretch>
                            <a:fillRect/>
                          </a:stretch>
                        </pic:blipFill>
                        <pic:spPr bwMode="auto">
                          <a:xfrm>
                            <a:off x="0" y="0"/>
                            <a:ext cx="446405" cy="197485"/>
                          </a:xfrm>
                          <a:prstGeom prst="rect">
                            <a:avLst/>
                          </a:prstGeom>
                          <a:noFill/>
                          <a:ln w="9525">
                            <a:noFill/>
                            <a:miter lim="800000"/>
                            <a:headEnd/>
                            <a:tailEnd/>
                          </a:ln>
                        </pic:spPr>
                      </pic:pic>
                    </a:graphicData>
                  </a:graphic>
                </wp:inline>
              </w:drawing>
            </w:r>
            <w:r>
              <w:rPr>
                <w:sz w:val="20"/>
                <w:szCs w:val="20"/>
              </w:rPr>
              <w:t>=21.3714；</w:t>
            </w:r>
            <w:r>
              <w:rPr>
                <w:sz w:val="20"/>
                <w:szCs w:val="20"/>
                <w:vertAlign w:val="subscript"/>
              </w:rPr>
              <w:t xml:space="preserve"> </w:t>
            </w:r>
            <w:r>
              <w:rPr>
                <w:noProof/>
                <w:sz w:val="20"/>
                <w:szCs w:val="20"/>
                <w:vertAlign w:val="subscript"/>
              </w:rPr>
              <w:drawing>
                <wp:inline distT="0" distB="0" distL="0" distR="0">
                  <wp:extent cx="461010" cy="197485"/>
                  <wp:effectExtent l="19050" t="0" r="0" b="0"/>
                  <wp:docPr id="30" name="图片 30"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063"/>
                          <pic:cNvPicPr>
                            <a:picLocks noChangeAspect="1" noChangeArrowheads="1"/>
                          </pic:cNvPicPr>
                        </pic:nvPicPr>
                        <pic:blipFill>
                          <a:blip r:embed="rId29" cstate="print"/>
                          <a:srcRect/>
                          <a:stretch>
                            <a:fillRect/>
                          </a:stretch>
                        </pic:blipFill>
                        <pic:spPr bwMode="auto">
                          <a:xfrm>
                            <a:off x="0" y="0"/>
                            <a:ext cx="461010" cy="197485"/>
                          </a:xfrm>
                          <a:prstGeom prst="rect">
                            <a:avLst/>
                          </a:prstGeom>
                          <a:noFill/>
                          <a:ln w="9525">
                            <a:noFill/>
                            <a:miter lim="800000"/>
                            <a:headEnd/>
                            <a:tailEnd/>
                          </a:ln>
                        </pic:spPr>
                      </pic:pic>
                    </a:graphicData>
                  </a:graphic>
                </wp:inline>
              </w:drawing>
            </w:r>
            <w:r>
              <w:rPr>
                <w:sz w:val="20"/>
                <w:szCs w:val="20"/>
              </w:rPr>
              <w:t>=21.3711；</w:t>
            </w:r>
            <w:r>
              <w:rPr>
                <w:sz w:val="20"/>
                <w:szCs w:val="20"/>
                <w:vertAlign w:val="subscript"/>
              </w:rPr>
              <w:t xml:space="preserve"> </w:t>
            </w:r>
            <w:r>
              <w:rPr>
                <w:noProof/>
                <w:sz w:val="20"/>
                <w:szCs w:val="20"/>
                <w:vertAlign w:val="subscript"/>
              </w:rPr>
              <w:drawing>
                <wp:inline distT="0" distB="0" distL="0" distR="0">
                  <wp:extent cx="255905" cy="197485"/>
                  <wp:effectExtent l="19050" t="0" r="0" b="0"/>
                  <wp:docPr id="31" name="图片 31" descr="imag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065"/>
                          <pic:cNvPicPr>
                            <a:picLocks noChangeAspect="1" noChangeArrowheads="1"/>
                          </pic:cNvPicPr>
                        </pic:nvPicPr>
                        <pic:blipFill>
                          <a:blip r:embed="rId30" cstate="print"/>
                          <a:srcRect/>
                          <a:stretch>
                            <a:fillRect/>
                          </a:stretch>
                        </pic:blipFill>
                        <pic:spPr bwMode="auto">
                          <a:xfrm>
                            <a:off x="0" y="0"/>
                            <a:ext cx="255905" cy="197485"/>
                          </a:xfrm>
                          <a:prstGeom prst="rect">
                            <a:avLst/>
                          </a:prstGeom>
                          <a:noFill/>
                          <a:ln w="9525">
                            <a:noFill/>
                            <a:miter lim="800000"/>
                            <a:headEnd/>
                            <a:tailEnd/>
                          </a:ln>
                        </pic:spPr>
                      </pic:pic>
                    </a:graphicData>
                  </a:graphic>
                </wp:inline>
              </w:drawing>
            </w:r>
            <w:r>
              <w:rPr>
                <w:noProof/>
                <w:sz w:val="20"/>
                <w:szCs w:val="20"/>
                <w:vertAlign w:val="subscript"/>
              </w:rPr>
              <w:drawing>
                <wp:inline distT="0" distB="0" distL="0" distR="0">
                  <wp:extent cx="168275" cy="168275"/>
                  <wp:effectExtent l="0" t="0" r="3175" b="0"/>
                  <wp:docPr id="32" name="图片 32" descr="image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066"/>
                          <pic:cNvPicPr>
                            <a:picLocks noChangeAspect="1" noChangeArrowheads="1"/>
                          </pic:cNvPicPr>
                        </pic:nvPicPr>
                        <pic:blipFill>
                          <a:blip r:embed="rId16" cstate="print"/>
                          <a:srcRect/>
                          <a:stretch>
                            <a:fillRect/>
                          </a:stretch>
                        </pic:blipFill>
                        <pic:spPr bwMode="auto">
                          <a:xfrm>
                            <a:off x="0" y="0"/>
                            <a:ext cx="168275" cy="168275"/>
                          </a:xfrm>
                          <a:prstGeom prst="rect">
                            <a:avLst/>
                          </a:prstGeom>
                          <a:noFill/>
                          <a:ln w="9525">
                            <a:noFill/>
                            <a:miter lim="800000"/>
                            <a:headEnd/>
                            <a:tailEnd/>
                          </a:ln>
                        </pic:spPr>
                      </pic:pic>
                    </a:graphicData>
                  </a:graphic>
                </wp:inline>
              </w:drawing>
            </w:r>
            <w:r>
              <w:rPr>
                <w:sz w:val="20"/>
                <w:szCs w:val="20"/>
              </w:rPr>
              <w:t>=21.3715</w:t>
            </w:r>
          </w:p>
        </w:tc>
      </w:tr>
      <w:tr w:rsidR="000F446D" w:rsidTr="00F7222C">
        <w:trPr>
          <w:tblCellSpacing w:w="0" w:type="dxa"/>
        </w:trPr>
        <w:tc>
          <w:tcPr>
            <w:tcW w:w="1041" w:type="dxa"/>
            <w:gridSpan w:val="3"/>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42"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146"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42" w:type="dxa"/>
            <w:gridSpan w:val="2"/>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16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175"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073" w:type="dxa"/>
            <w:gridSpan w:val="2"/>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42"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146"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78" w:type="dxa"/>
            <w:gridSpan w:val="2"/>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c>
          <w:tcPr>
            <w:tcW w:w="1175"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rPr>
                <w:rFonts w:ascii="宋体" w:hAnsi="宋体"/>
                <w:color w:val="000000"/>
                <w:sz w:val="16"/>
                <w:szCs w:val="20"/>
              </w:rPr>
            </w:pPr>
          </w:p>
        </w:tc>
      </w:tr>
    </w:tbl>
    <w:p w:rsidR="000F446D" w:rsidRDefault="000F446D" w:rsidP="000F446D">
      <w:pPr>
        <w:spacing w:line="324" w:lineRule="auto"/>
        <w:rPr>
          <w:sz w:val="20"/>
          <w:szCs w:val="20"/>
        </w:rPr>
      </w:pPr>
      <w:r>
        <w:rPr>
          <w:sz w:val="20"/>
          <w:szCs w:val="20"/>
        </w:rPr>
        <w:br/>
      </w:r>
      <w:r>
        <w:rPr>
          <w:sz w:val="20"/>
          <w:szCs w:val="20"/>
        </w:rPr>
        <w:t xml:space="preserve">　　为了使用方便，图</w:t>
      </w:r>
      <w:r>
        <w:rPr>
          <w:sz w:val="20"/>
          <w:szCs w:val="20"/>
        </w:rPr>
        <w:t>5-27</w:t>
      </w:r>
      <w:r>
        <w:rPr>
          <w:sz w:val="20"/>
          <w:szCs w:val="20"/>
        </w:rPr>
        <w:t>中的</w:t>
      </w:r>
      <w:r>
        <w:rPr>
          <w:sz w:val="20"/>
          <w:szCs w:val="20"/>
        </w:rPr>
        <w:t>XYZ</w:t>
      </w:r>
      <w:r>
        <w:rPr>
          <w:sz w:val="20"/>
          <w:szCs w:val="20"/>
        </w:rPr>
        <w:t>三角形，经转换变为直角三角形（图</w:t>
      </w:r>
      <w:r>
        <w:rPr>
          <w:sz w:val="20"/>
          <w:szCs w:val="20"/>
        </w:rPr>
        <w:t>5-28</w:t>
      </w:r>
      <w:r>
        <w:rPr>
          <w:sz w:val="20"/>
          <w:szCs w:val="20"/>
        </w:rPr>
        <w:t>），其色度坐标为</w:t>
      </w:r>
      <w:r>
        <w:rPr>
          <w:sz w:val="20"/>
          <w:szCs w:val="20"/>
        </w:rPr>
        <w:t>x</w:t>
      </w:r>
      <w:r>
        <w:rPr>
          <w:sz w:val="20"/>
          <w:szCs w:val="20"/>
        </w:rPr>
        <w:t>、</w:t>
      </w:r>
      <w:r>
        <w:rPr>
          <w:sz w:val="20"/>
          <w:szCs w:val="20"/>
        </w:rPr>
        <w:t>y</w:t>
      </w:r>
      <w:r>
        <w:rPr>
          <w:sz w:val="20"/>
          <w:szCs w:val="20"/>
        </w:rPr>
        <w:t>。用表</w:t>
      </w:r>
      <w:r>
        <w:rPr>
          <w:sz w:val="20"/>
          <w:szCs w:val="20"/>
        </w:rPr>
        <w:t>5-3</w:t>
      </w:r>
      <w:r>
        <w:rPr>
          <w:sz w:val="20"/>
          <w:szCs w:val="20"/>
        </w:rPr>
        <w:t>中各波长光谱色度坐标在图中的描点，然后将各点连接，即成为</w:t>
      </w:r>
      <w:r>
        <w:rPr>
          <w:sz w:val="20"/>
          <w:szCs w:val="20"/>
        </w:rPr>
        <w:t>CIE1931xy</w:t>
      </w:r>
      <w:r>
        <w:rPr>
          <w:sz w:val="20"/>
          <w:szCs w:val="20"/>
        </w:rPr>
        <w:t>色度图的光谱轨迹。由图看出该光谱轨迹曲线落在第一象限之内，所以肯定为正值，这就是目前国际通用的</w:t>
      </w:r>
      <w:r>
        <w:rPr>
          <w:sz w:val="20"/>
          <w:szCs w:val="20"/>
        </w:rPr>
        <w:t>CIE1931xy</w:t>
      </w:r>
      <w:r>
        <w:rPr>
          <w:sz w:val="20"/>
          <w:szCs w:val="20"/>
        </w:rPr>
        <w:t>色度图。</w:t>
      </w:r>
      <w:r>
        <w:rPr>
          <w:sz w:val="20"/>
          <w:szCs w:val="20"/>
        </w:rPr>
        <w:t xml:space="preserve"> </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2531110" cy="2355215"/>
            <wp:effectExtent l="19050" t="0" r="2540" b="0"/>
            <wp:docPr id="33" name="图片 33" descr="image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068"/>
                    <pic:cNvPicPr>
                      <a:picLocks noChangeAspect="1" noChangeArrowheads="1"/>
                    </pic:cNvPicPr>
                  </pic:nvPicPr>
                  <pic:blipFill>
                    <a:blip r:embed="rId31" cstate="print"/>
                    <a:srcRect/>
                    <a:stretch>
                      <a:fillRect/>
                    </a:stretch>
                  </pic:blipFill>
                  <pic:spPr bwMode="auto">
                    <a:xfrm>
                      <a:off x="0" y="0"/>
                      <a:ext cx="2531110" cy="2355215"/>
                    </a:xfrm>
                    <a:prstGeom prst="rect">
                      <a:avLst/>
                    </a:prstGeom>
                    <a:noFill/>
                    <a:ln w="9525">
                      <a:noFill/>
                      <a:miter lim="800000"/>
                      <a:headEnd/>
                      <a:tailEnd/>
                    </a:ln>
                  </pic:spPr>
                </pic:pic>
              </a:graphicData>
            </a:graphic>
          </wp:inline>
        </w:drawing>
      </w:r>
      <w:r>
        <w:rPr>
          <w:sz w:val="20"/>
          <w:szCs w:val="20"/>
        </w:rPr>
        <w:br/>
        <w:t xml:space="preserve">图5-28 CIE </w:t>
      </w:r>
      <w:proofErr w:type="spellStart"/>
      <w:r>
        <w:rPr>
          <w:sz w:val="20"/>
          <w:szCs w:val="20"/>
        </w:rPr>
        <w:t>xy</w:t>
      </w:r>
      <w:proofErr w:type="spellEnd"/>
      <w:r>
        <w:rPr>
          <w:sz w:val="20"/>
          <w:szCs w:val="20"/>
        </w:rPr>
        <w:t>色度图</w:t>
      </w:r>
    </w:p>
    <w:p w:rsidR="000F446D" w:rsidRDefault="000F446D" w:rsidP="000F446D">
      <w:pPr>
        <w:pStyle w:val="a7"/>
        <w:spacing w:line="324" w:lineRule="auto"/>
        <w:rPr>
          <w:sz w:val="20"/>
          <w:szCs w:val="20"/>
        </w:rPr>
      </w:pPr>
      <w:r>
        <w:rPr>
          <w:b/>
          <w:bCs/>
          <w:sz w:val="20"/>
          <w:szCs w:val="20"/>
        </w:rPr>
        <w:t>（二）、 CIE-XYZ光谱三刺激值</w:t>
      </w:r>
      <w:r>
        <w:rPr>
          <w:sz w:val="20"/>
          <w:szCs w:val="20"/>
        </w:rPr>
        <w:br/>
        <w:t xml:space="preserve">　　CIE-XYZ 光谱三刺激值是由CIE-RGB光谱三刺激值经过式（5-9）光谱色度坐标之间的转换得到的，记为</w:t>
      </w:r>
      <w:r>
        <w:rPr>
          <w:noProof/>
          <w:sz w:val="20"/>
          <w:szCs w:val="20"/>
        </w:rPr>
        <w:drawing>
          <wp:inline distT="0" distB="0" distL="0" distR="0">
            <wp:extent cx="255905" cy="168275"/>
            <wp:effectExtent l="19050" t="0" r="0" b="0"/>
            <wp:docPr id="34" name="图片 34"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002"/>
                    <pic:cNvPicPr>
                      <a:picLocks noChangeAspect="1" noChangeArrowheads="1"/>
                    </pic:cNvPicPr>
                  </pic:nvPicPr>
                  <pic:blipFill>
                    <a:blip r:embed="rId2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78130" cy="168275"/>
            <wp:effectExtent l="19050" t="0" r="7620" b="0"/>
            <wp:docPr id="35" name="图片 3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55905" cy="168275"/>
            <wp:effectExtent l="19050" t="0" r="0" b="0"/>
            <wp:docPr id="36" name="图片 3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006"/>
                    <pic:cNvPicPr>
                      <a:picLocks noChangeAspect="1" noChangeArrowheads="1"/>
                    </pic:cNvPicPr>
                  </pic:nvPicPr>
                  <pic:blipFill>
                    <a:blip r:embed="rId2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。CIE-RGB光谱三刺激值 </w:t>
      </w:r>
      <w:r>
        <w:rPr>
          <w:noProof/>
          <w:sz w:val="20"/>
          <w:szCs w:val="20"/>
        </w:rPr>
        <w:drawing>
          <wp:inline distT="0" distB="0" distL="0" distR="0">
            <wp:extent cx="255905" cy="168275"/>
            <wp:effectExtent l="19050" t="0" r="0" b="0"/>
            <wp:docPr id="37" name="图片 3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008"/>
                    <pic:cNvPicPr>
                      <a:picLocks noChangeAspect="1" noChangeArrowheads="1"/>
                    </pic:cNvPicPr>
                  </pic:nvPicPr>
                  <pic:blipFill>
                    <a:blip r:embed="rId13"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78130" cy="168275"/>
            <wp:effectExtent l="19050" t="0" r="7620" b="0"/>
            <wp:docPr id="38" name="图片 3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010"/>
                    <pic:cNvPicPr>
                      <a:picLocks noChangeAspect="1" noChangeArrowheads="1"/>
                    </pic:cNvPicPr>
                  </pic:nvPicPr>
                  <pic:blipFill>
                    <a:blip r:embed="rId1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 </w:t>
      </w:r>
      <w:r>
        <w:rPr>
          <w:noProof/>
          <w:sz w:val="20"/>
          <w:szCs w:val="20"/>
        </w:rPr>
        <w:drawing>
          <wp:inline distT="0" distB="0" distL="0" distR="0">
            <wp:extent cx="255905" cy="168275"/>
            <wp:effectExtent l="19050" t="0" r="0" b="0"/>
            <wp:docPr id="39" name="图片 39"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012"/>
                    <pic:cNvPicPr>
                      <a:picLocks noChangeAspect="1" noChangeArrowheads="1"/>
                    </pic:cNvPicPr>
                  </pic:nvPicPr>
                  <pic:blipFill>
                    <a:blip r:embed="rId32"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虽然通过式（5-2）能间接反映等能光谱色色光的相对亮度，然而很不直观。从图5-25可以看出，由</w:t>
      </w:r>
      <w:r>
        <w:rPr>
          <w:noProof/>
          <w:sz w:val="20"/>
          <w:szCs w:val="20"/>
        </w:rPr>
        <w:drawing>
          <wp:inline distT="0" distB="0" distL="0" distR="0">
            <wp:extent cx="255905" cy="168275"/>
            <wp:effectExtent l="19050" t="0" r="0" b="0"/>
            <wp:docPr id="40" name="图片 40"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008"/>
                    <pic:cNvPicPr>
                      <a:picLocks noChangeAspect="1" noChangeArrowheads="1"/>
                    </pic:cNvPicPr>
                  </pic:nvPicPr>
                  <pic:blipFill>
                    <a:blip r:embed="rId13"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78130" cy="168275"/>
            <wp:effectExtent l="19050" t="0" r="7620" b="0"/>
            <wp:docPr id="41" name="图片 4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010"/>
                    <pic:cNvPicPr>
                      <a:picLocks noChangeAspect="1" noChangeArrowheads="1"/>
                    </pic:cNvPicPr>
                  </pic:nvPicPr>
                  <pic:blipFill>
                    <a:blip r:embed="rId1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55905" cy="168275"/>
            <wp:effectExtent l="19050" t="0" r="0" b="0"/>
            <wp:docPr id="42" name="图片 42"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012"/>
                    <pic:cNvPicPr>
                      <a:picLocks noChangeAspect="1" noChangeArrowheads="1"/>
                    </pic:cNvPicPr>
                  </pic:nvPicPr>
                  <pic:blipFill>
                    <a:blip r:embed="rId32"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分别乘以单位量得到的相对亮度与</w:t>
      </w:r>
      <w:r w:rsidRPr="003D2A7B">
        <w:rPr>
          <w:sz w:val="20"/>
          <w:szCs w:val="20"/>
          <w:highlight w:val="lightGray"/>
        </w:rPr>
        <w:t>人眼的明视觉光谱光视效率函数</w:t>
      </w:r>
      <w:r w:rsidRPr="003D2A7B">
        <w:rPr>
          <w:noProof/>
          <w:sz w:val="20"/>
          <w:szCs w:val="20"/>
          <w:highlight w:val="lightGray"/>
        </w:rPr>
        <w:drawing>
          <wp:inline distT="0" distB="0" distL="0" distR="0">
            <wp:extent cx="285115" cy="168275"/>
            <wp:effectExtent l="19050" t="0" r="635" b="0"/>
            <wp:docPr id="43" name="图片 43"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17"/>
                    <pic:cNvPicPr>
                      <a:picLocks noChangeAspect="1" noChangeArrowheads="1"/>
                    </pic:cNvPicPr>
                  </pic:nvPicPr>
                  <pic:blipFill>
                    <a:blip r:embed="rId33"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sidRPr="003D2A7B">
        <w:rPr>
          <w:sz w:val="20"/>
          <w:szCs w:val="20"/>
          <w:highlight w:val="lightGray"/>
        </w:rPr>
        <w:t xml:space="preserve"> 相同</w:t>
      </w:r>
      <w:r>
        <w:rPr>
          <w:sz w:val="20"/>
          <w:szCs w:val="20"/>
        </w:rPr>
        <w:t xml:space="preserve">，为了直观的表示颜色的亮度，CIE规定 </w:t>
      </w:r>
      <w:r>
        <w:rPr>
          <w:noProof/>
          <w:sz w:val="20"/>
          <w:szCs w:val="20"/>
        </w:rPr>
        <w:drawing>
          <wp:inline distT="0" distB="0" distL="0" distR="0">
            <wp:extent cx="278130" cy="168275"/>
            <wp:effectExtent l="19050" t="0" r="7620" b="0"/>
            <wp:docPr id="44" name="图片 4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85115" cy="168275"/>
            <wp:effectExtent l="19050" t="0" r="635" b="0"/>
            <wp:docPr id="45" name="图片 45"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017"/>
                    <pic:cNvPicPr>
                      <a:picLocks noChangeAspect="1" noChangeArrowheads="1"/>
                    </pic:cNvPicPr>
                  </pic:nvPicPr>
                  <pic:blipFill>
                    <a:blip r:embed="rId33"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 xml:space="preserve"> ，因此</w:t>
      </w:r>
      <w:r w:rsidR="00F821FF" w:rsidRPr="00F821FF">
        <w:rPr>
          <w:sz w:val="20"/>
          <w:szCs w:val="20"/>
        </w:rPr>
        <w:drawing>
          <wp:inline distT="0" distB="0" distL="0" distR="0">
            <wp:extent cx="278130" cy="168275"/>
            <wp:effectExtent l="19050" t="0" r="7620" b="0"/>
            <wp:docPr id="253" name="图片 4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不仅表达待配色（等能光谱色）中绿原色的数量，而且还表示待配色色光的亮度，用于计算颜色的亮度特性。由于</w:t>
      </w:r>
      <w:r>
        <w:rPr>
          <w:noProof/>
          <w:sz w:val="20"/>
          <w:szCs w:val="20"/>
        </w:rPr>
        <w:drawing>
          <wp:inline distT="0" distB="0" distL="0" distR="0">
            <wp:extent cx="278130" cy="168275"/>
            <wp:effectExtent l="19050" t="0" r="7620" b="0"/>
            <wp:docPr id="46" name="图片 46"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符合明视光谱光视效率函数，所以CIE-XYZ 光谱三刺激值</w:t>
      </w:r>
      <w:r>
        <w:rPr>
          <w:noProof/>
          <w:sz w:val="20"/>
          <w:szCs w:val="20"/>
        </w:rPr>
        <w:drawing>
          <wp:inline distT="0" distB="0" distL="0" distR="0">
            <wp:extent cx="255905" cy="168275"/>
            <wp:effectExtent l="19050" t="0" r="0" b="0"/>
            <wp:docPr id="47" name="图片 4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002"/>
                    <pic:cNvPicPr>
                      <a:picLocks noChangeAspect="1" noChangeArrowheads="1"/>
                    </pic:cNvPicPr>
                  </pic:nvPicPr>
                  <pic:blipFill>
                    <a:blip r:embed="rId2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78130" cy="168275"/>
            <wp:effectExtent l="19050" t="0" r="7620" b="0"/>
            <wp:docPr id="48" name="图片 48"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55905" cy="168275"/>
            <wp:effectExtent l="19050" t="0" r="0" b="0"/>
            <wp:docPr id="49" name="图片 4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006"/>
                    <pic:cNvPicPr>
                      <a:picLocks noChangeAspect="1" noChangeArrowheads="1"/>
                    </pic:cNvPicPr>
                  </pic:nvPicPr>
                  <pic:blipFill>
                    <a:blip r:embed="rId2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又称为"CIE 1931标准色度观察者光谱三刺激值"，简称"CIE标准色度观察者"，在物体色色度值的计算中代表人眼的颜色视觉特征参数。由色度坐标的定义知:</w:t>
      </w:r>
      <w:r>
        <w:rPr>
          <w:sz w:val="20"/>
          <w:szCs w:val="20"/>
        </w:rPr>
        <w:br/>
      </w:r>
      <w:r>
        <w:rPr>
          <w:noProof/>
          <w:sz w:val="20"/>
          <w:szCs w:val="20"/>
        </w:rPr>
        <w:drawing>
          <wp:inline distT="0" distB="0" distL="0" distR="0">
            <wp:extent cx="2216785" cy="1068070"/>
            <wp:effectExtent l="19050" t="0" r="0" b="0"/>
            <wp:docPr id="50" name="图片 50" descr="image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025"/>
                    <pic:cNvPicPr>
                      <a:picLocks noChangeAspect="1" noChangeArrowheads="1"/>
                    </pic:cNvPicPr>
                  </pic:nvPicPr>
                  <pic:blipFill>
                    <a:blip r:embed="rId34" cstate="print"/>
                    <a:srcRect/>
                    <a:stretch>
                      <a:fillRect/>
                    </a:stretch>
                  </pic:blipFill>
                  <pic:spPr bwMode="auto">
                    <a:xfrm>
                      <a:off x="0" y="0"/>
                      <a:ext cx="2216785" cy="1068070"/>
                    </a:xfrm>
                    <a:prstGeom prst="rect">
                      <a:avLst/>
                    </a:prstGeom>
                    <a:noFill/>
                    <a:ln w="9525">
                      <a:noFill/>
                      <a:miter lim="800000"/>
                      <a:headEnd/>
                      <a:tailEnd/>
                    </a:ln>
                  </pic:spPr>
                </pic:pic>
              </a:graphicData>
            </a:graphic>
          </wp:inline>
        </w:drawing>
      </w:r>
      <w:r>
        <w:rPr>
          <w:sz w:val="20"/>
          <w:szCs w:val="20"/>
        </w:rPr>
        <w:t>……………………（5-10）</w:t>
      </w:r>
      <w:r>
        <w:rPr>
          <w:sz w:val="20"/>
          <w:szCs w:val="20"/>
        </w:rPr>
        <w:br/>
      </w:r>
      <w:r>
        <w:rPr>
          <w:sz w:val="20"/>
          <w:szCs w:val="20"/>
        </w:rPr>
        <w:br/>
        <w:t xml:space="preserve">且 </w:t>
      </w:r>
      <w:r>
        <w:rPr>
          <w:noProof/>
          <w:sz w:val="20"/>
          <w:szCs w:val="20"/>
        </w:rPr>
        <w:drawing>
          <wp:inline distT="0" distB="0" distL="0" distR="0">
            <wp:extent cx="255905" cy="168275"/>
            <wp:effectExtent l="0" t="0" r="0" b="0"/>
            <wp:docPr id="51" name="图片 51" descr="image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044"/>
                    <pic:cNvPicPr>
                      <a:picLocks noChangeAspect="1" noChangeArrowheads="1"/>
                    </pic:cNvPicPr>
                  </pic:nvPicPr>
                  <pic:blipFill>
                    <a:blip r:embed="rId3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78130" cy="168275"/>
            <wp:effectExtent l="19050" t="0" r="7620" b="0"/>
            <wp:docPr id="52" name="图片 52" descr="image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045"/>
                    <pic:cNvPicPr>
                      <a:picLocks noChangeAspect="1" noChangeArrowheads="1"/>
                    </pic:cNvPicPr>
                  </pic:nvPicPr>
                  <pic:blipFill>
                    <a:blip r:embed="rId3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55905" cy="168275"/>
            <wp:effectExtent l="19050" t="0" r="0" b="0"/>
            <wp:docPr id="53" name="图片 53" descr="image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046"/>
                    <pic:cNvPicPr>
                      <a:picLocks noChangeAspect="1" noChangeArrowheads="1"/>
                    </pic:cNvPicPr>
                  </pic:nvPicPr>
                  <pic:blipFill>
                    <a:blip r:embed="rId3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=1</w:t>
      </w:r>
      <w:r>
        <w:rPr>
          <w:sz w:val="20"/>
          <w:szCs w:val="20"/>
        </w:rPr>
        <w:br/>
        <w:t xml:space="preserve">又因为规定 </w:t>
      </w:r>
      <w:r>
        <w:rPr>
          <w:noProof/>
          <w:sz w:val="20"/>
          <w:szCs w:val="20"/>
        </w:rPr>
        <w:drawing>
          <wp:inline distT="0" distB="0" distL="0" distR="0">
            <wp:extent cx="278130" cy="168275"/>
            <wp:effectExtent l="19050" t="0" r="7620" b="0"/>
            <wp:docPr id="54" name="图片 5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85115" cy="168275"/>
            <wp:effectExtent l="19050" t="0" r="635" b="0"/>
            <wp:docPr id="55" name="图片 55"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017"/>
                    <pic:cNvPicPr>
                      <a:picLocks noChangeAspect="1" noChangeArrowheads="1"/>
                    </pic:cNvPicPr>
                  </pic:nvPicPr>
                  <pic:blipFill>
                    <a:blip r:embed="rId33"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br/>
        <w:t xml:space="preserve">所以光谱三刺激值的计算公式为 ： </w:t>
      </w:r>
      <w:r>
        <w:rPr>
          <w:sz w:val="20"/>
          <w:szCs w:val="20"/>
        </w:rPr>
        <w:br/>
      </w:r>
      <w:r>
        <w:rPr>
          <w:noProof/>
          <w:sz w:val="20"/>
          <w:szCs w:val="20"/>
        </w:rPr>
        <w:lastRenderedPageBreak/>
        <w:drawing>
          <wp:inline distT="0" distB="0" distL="0" distR="0">
            <wp:extent cx="1858010" cy="1068070"/>
            <wp:effectExtent l="19050" t="0" r="8890" b="0"/>
            <wp:docPr id="56" name="图片 56" descr="image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027"/>
                    <pic:cNvPicPr>
                      <a:picLocks noChangeAspect="1" noChangeArrowheads="1"/>
                    </pic:cNvPicPr>
                  </pic:nvPicPr>
                  <pic:blipFill>
                    <a:blip r:embed="rId38" cstate="print"/>
                    <a:srcRect/>
                    <a:stretch>
                      <a:fillRect/>
                    </a:stretch>
                  </pic:blipFill>
                  <pic:spPr bwMode="auto">
                    <a:xfrm>
                      <a:off x="0" y="0"/>
                      <a:ext cx="1858010" cy="1068070"/>
                    </a:xfrm>
                    <a:prstGeom prst="rect">
                      <a:avLst/>
                    </a:prstGeom>
                    <a:noFill/>
                    <a:ln w="9525">
                      <a:noFill/>
                      <a:miter lim="800000"/>
                      <a:headEnd/>
                      <a:tailEnd/>
                    </a:ln>
                  </pic:spPr>
                </pic:pic>
              </a:graphicData>
            </a:graphic>
          </wp:inline>
        </w:drawing>
      </w:r>
      <w:r>
        <w:rPr>
          <w:sz w:val="20"/>
          <w:szCs w:val="20"/>
        </w:rPr>
        <w:t>……………………（5-11）</w:t>
      </w:r>
      <w:r>
        <w:rPr>
          <w:sz w:val="20"/>
          <w:szCs w:val="20"/>
        </w:rPr>
        <w:br/>
        <w:t>计算结果如图5-29所示，其数值见表5-3。</w:t>
      </w:r>
    </w:p>
    <w:p w:rsidR="000F446D" w:rsidRDefault="000F446D" w:rsidP="000F446D">
      <w:pPr>
        <w:pStyle w:val="a7"/>
        <w:spacing w:line="324" w:lineRule="auto"/>
        <w:jc w:val="center"/>
        <w:rPr>
          <w:sz w:val="20"/>
          <w:szCs w:val="20"/>
        </w:rPr>
      </w:pPr>
      <w:r>
        <w:rPr>
          <w:noProof/>
          <w:sz w:val="20"/>
          <w:szCs w:val="20"/>
        </w:rPr>
        <w:drawing>
          <wp:inline distT="0" distB="0" distL="0" distR="0">
            <wp:extent cx="2765425" cy="1821180"/>
            <wp:effectExtent l="19050" t="0" r="0" b="0"/>
            <wp:docPr id="57" name="图片 57" descr="image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061"/>
                    <pic:cNvPicPr>
                      <a:picLocks noChangeAspect="1" noChangeArrowheads="1"/>
                    </pic:cNvPicPr>
                  </pic:nvPicPr>
                  <pic:blipFill>
                    <a:blip r:embed="rId39" cstate="print"/>
                    <a:srcRect/>
                    <a:stretch>
                      <a:fillRect/>
                    </a:stretch>
                  </pic:blipFill>
                  <pic:spPr bwMode="auto">
                    <a:xfrm>
                      <a:off x="0" y="0"/>
                      <a:ext cx="2765425" cy="1821180"/>
                    </a:xfrm>
                    <a:prstGeom prst="rect">
                      <a:avLst/>
                    </a:prstGeom>
                    <a:noFill/>
                    <a:ln w="9525">
                      <a:noFill/>
                      <a:miter lim="800000"/>
                      <a:headEnd/>
                      <a:tailEnd/>
                    </a:ln>
                  </pic:spPr>
                </pic:pic>
              </a:graphicData>
            </a:graphic>
          </wp:inline>
        </w:drawing>
      </w:r>
      <w:r>
        <w:rPr>
          <w:sz w:val="20"/>
          <w:szCs w:val="20"/>
        </w:rPr>
        <w:br/>
        <w:t xml:space="preserve">图5-29光谱三刺激值 </w:t>
      </w:r>
    </w:p>
    <w:p w:rsidR="000F446D" w:rsidRDefault="000F446D" w:rsidP="000F446D">
      <w:pPr>
        <w:pStyle w:val="a7"/>
        <w:spacing w:line="324" w:lineRule="auto"/>
        <w:rPr>
          <w:sz w:val="20"/>
          <w:szCs w:val="20"/>
        </w:rPr>
      </w:pPr>
      <w:r>
        <w:rPr>
          <w:sz w:val="20"/>
          <w:szCs w:val="20"/>
        </w:rPr>
        <w:br/>
        <w:t xml:space="preserve">　　图中</w:t>
      </w:r>
      <w:r>
        <w:rPr>
          <w:noProof/>
          <w:sz w:val="20"/>
          <w:szCs w:val="20"/>
        </w:rPr>
        <w:drawing>
          <wp:inline distT="0" distB="0" distL="0" distR="0">
            <wp:extent cx="66040" cy="146050"/>
            <wp:effectExtent l="19050" t="0" r="0" b="0"/>
            <wp:docPr id="58" name="图片 58"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063"/>
                    <pic:cNvPicPr>
                      <a:picLocks noChangeAspect="1" noChangeArrowheads="1"/>
                    </pic:cNvPicPr>
                  </pic:nvPicPr>
                  <pic:blipFill>
                    <a:blip r:embed="rId40" cstate="print"/>
                    <a:srcRect/>
                    <a:stretch>
                      <a:fillRect/>
                    </a:stretch>
                  </pic:blipFill>
                  <pic:spPr bwMode="auto">
                    <a:xfrm>
                      <a:off x="0" y="0"/>
                      <a:ext cx="66040" cy="146050"/>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87630" cy="160655"/>
            <wp:effectExtent l="19050" t="0" r="7620" b="0"/>
            <wp:docPr id="59" name="图片 59" descr="imag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065"/>
                    <pic:cNvPicPr>
                      <a:picLocks noChangeAspect="1" noChangeArrowheads="1"/>
                    </pic:cNvPicPr>
                  </pic:nvPicPr>
                  <pic:blipFill>
                    <a:blip r:embed="rId41" cstate="print"/>
                    <a:srcRect/>
                    <a:stretch>
                      <a:fillRect/>
                    </a:stretch>
                  </pic:blipFill>
                  <pic:spPr bwMode="auto">
                    <a:xfrm>
                      <a:off x="0" y="0"/>
                      <a:ext cx="87630" cy="160655"/>
                    </a:xfrm>
                    <a:prstGeom prst="rect">
                      <a:avLst/>
                    </a:prstGeom>
                    <a:noFill/>
                    <a:ln w="9525">
                      <a:noFill/>
                      <a:miter lim="800000"/>
                      <a:headEnd/>
                      <a:tailEnd/>
                    </a:ln>
                  </pic:spPr>
                </pic:pic>
              </a:graphicData>
            </a:graphic>
          </wp:inline>
        </w:drawing>
      </w:r>
      <w:r>
        <w:rPr>
          <w:sz w:val="20"/>
          <w:szCs w:val="20"/>
        </w:rPr>
        <w:t xml:space="preserve"> 、 </w:t>
      </w:r>
      <w:r>
        <w:rPr>
          <w:noProof/>
          <w:sz w:val="20"/>
          <w:szCs w:val="20"/>
        </w:rPr>
        <w:drawing>
          <wp:inline distT="0" distB="0" distL="0" distR="0">
            <wp:extent cx="66040" cy="131445"/>
            <wp:effectExtent l="19050" t="0" r="0" b="0"/>
            <wp:docPr id="60" name="图片 60" descr="imag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067"/>
                    <pic:cNvPicPr>
                      <a:picLocks noChangeAspect="1" noChangeArrowheads="1"/>
                    </pic:cNvPicPr>
                  </pic:nvPicPr>
                  <pic:blipFill>
                    <a:blip r:embed="rId42" cstate="print"/>
                    <a:srcRect/>
                    <a:stretch>
                      <a:fillRect/>
                    </a:stretch>
                  </pic:blipFill>
                  <pic:spPr bwMode="auto">
                    <a:xfrm>
                      <a:off x="0" y="0"/>
                      <a:ext cx="66040" cy="131445"/>
                    </a:xfrm>
                    <a:prstGeom prst="rect">
                      <a:avLst/>
                    </a:prstGeom>
                    <a:noFill/>
                    <a:ln w="9525">
                      <a:noFill/>
                      <a:miter lim="800000"/>
                      <a:headEnd/>
                      <a:tailEnd/>
                    </a:ln>
                  </pic:spPr>
                </pic:pic>
              </a:graphicData>
            </a:graphic>
          </wp:inline>
        </w:drawing>
      </w:r>
      <w:r>
        <w:rPr>
          <w:sz w:val="20"/>
          <w:szCs w:val="20"/>
        </w:rPr>
        <w:t xml:space="preserve">各曲线所包含的总面积，分别表示X、Y、Z。表5-3中CIE1931标准观察者等能光谱各波长的 </w:t>
      </w:r>
      <w:r>
        <w:rPr>
          <w:noProof/>
          <w:sz w:val="20"/>
          <w:szCs w:val="20"/>
        </w:rPr>
        <w:drawing>
          <wp:inline distT="0" distB="0" distL="0" distR="0">
            <wp:extent cx="66040" cy="146050"/>
            <wp:effectExtent l="19050" t="0" r="0" b="0"/>
            <wp:docPr id="61" name="图片 61" descr="image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063"/>
                    <pic:cNvPicPr>
                      <a:picLocks noChangeAspect="1" noChangeArrowheads="1"/>
                    </pic:cNvPicPr>
                  </pic:nvPicPr>
                  <pic:blipFill>
                    <a:blip r:embed="rId40" cstate="print"/>
                    <a:srcRect/>
                    <a:stretch>
                      <a:fillRect/>
                    </a:stretch>
                  </pic:blipFill>
                  <pic:spPr bwMode="auto">
                    <a:xfrm>
                      <a:off x="0" y="0"/>
                      <a:ext cx="66040" cy="146050"/>
                    </a:xfrm>
                    <a:prstGeom prst="rect">
                      <a:avLst/>
                    </a:prstGeom>
                    <a:noFill/>
                    <a:ln w="9525">
                      <a:noFill/>
                      <a:miter lim="800000"/>
                      <a:headEnd/>
                      <a:tailEnd/>
                    </a:ln>
                  </pic:spPr>
                </pic:pic>
              </a:graphicData>
            </a:graphic>
          </wp:inline>
        </w:drawing>
      </w:r>
      <w:r>
        <w:rPr>
          <w:sz w:val="20"/>
          <w:szCs w:val="20"/>
        </w:rPr>
        <w:t>总量、</w:t>
      </w:r>
      <w:r>
        <w:rPr>
          <w:noProof/>
          <w:sz w:val="20"/>
          <w:szCs w:val="20"/>
        </w:rPr>
        <w:drawing>
          <wp:inline distT="0" distB="0" distL="0" distR="0">
            <wp:extent cx="87630" cy="160655"/>
            <wp:effectExtent l="19050" t="0" r="7620" b="0"/>
            <wp:docPr id="62" name="图片 62" descr="imag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065"/>
                    <pic:cNvPicPr>
                      <a:picLocks noChangeAspect="1" noChangeArrowheads="1"/>
                    </pic:cNvPicPr>
                  </pic:nvPicPr>
                  <pic:blipFill>
                    <a:blip r:embed="rId41" cstate="print"/>
                    <a:srcRect/>
                    <a:stretch>
                      <a:fillRect/>
                    </a:stretch>
                  </pic:blipFill>
                  <pic:spPr bwMode="auto">
                    <a:xfrm>
                      <a:off x="0" y="0"/>
                      <a:ext cx="87630" cy="160655"/>
                    </a:xfrm>
                    <a:prstGeom prst="rect">
                      <a:avLst/>
                    </a:prstGeom>
                    <a:noFill/>
                    <a:ln w="9525">
                      <a:noFill/>
                      <a:miter lim="800000"/>
                      <a:headEnd/>
                      <a:tailEnd/>
                    </a:ln>
                  </pic:spPr>
                </pic:pic>
              </a:graphicData>
            </a:graphic>
          </wp:inline>
        </w:drawing>
      </w:r>
      <w:r>
        <w:rPr>
          <w:sz w:val="20"/>
          <w:szCs w:val="20"/>
        </w:rPr>
        <w:t xml:space="preserve"> 总量和 </w:t>
      </w:r>
      <w:r>
        <w:rPr>
          <w:noProof/>
          <w:sz w:val="20"/>
          <w:szCs w:val="20"/>
        </w:rPr>
        <w:drawing>
          <wp:inline distT="0" distB="0" distL="0" distR="0">
            <wp:extent cx="66040" cy="131445"/>
            <wp:effectExtent l="19050" t="0" r="0" b="0"/>
            <wp:docPr id="63" name="图片 63" descr="image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067"/>
                    <pic:cNvPicPr>
                      <a:picLocks noChangeAspect="1" noChangeArrowheads="1"/>
                    </pic:cNvPicPr>
                  </pic:nvPicPr>
                  <pic:blipFill>
                    <a:blip r:embed="rId42" cstate="print"/>
                    <a:srcRect/>
                    <a:stretch>
                      <a:fillRect/>
                    </a:stretch>
                  </pic:blipFill>
                  <pic:spPr bwMode="auto">
                    <a:xfrm>
                      <a:off x="0" y="0"/>
                      <a:ext cx="66040" cy="131445"/>
                    </a:xfrm>
                    <a:prstGeom prst="rect">
                      <a:avLst/>
                    </a:prstGeom>
                    <a:noFill/>
                    <a:ln w="9525">
                      <a:noFill/>
                      <a:miter lim="800000"/>
                      <a:headEnd/>
                      <a:tailEnd/>
                    </a:ln>
                  </pic:spPr>
                </pic:pic>
              </a:graphicData>
            </a:graphic>
          </wp:inline>
        </w:drawing>
      </w:r>
      <w:r>
        <w:rPr>
          <w:sz w:val="20"/>
          <w:szCs w:val="20"/>
        </w:rPr>
        <w:t xml:space="preserve">总量是相等的，都是21.371，即X=Y=Z=21.371。这个数是个相对数，没有绝对意义，它仅仅表明：一个等能白光（E光源）是由相同数量的X、Y、Z组成的。但是，由于刺激值 </w:t>
      </w:r>
      <w:r>
        <w:rPr>
          <w:noProof/>
          <w:sz w:val="20"/>
          <w:szCs w:val="20"/>
        </w:rPr>
        <w:drawing>
          <wp:inline distT="0" distB="0" distL="0" distR="0">
            <wp:extent cx="278130" cy="168275"/>
            <wp:effectExtent l="19050" t="0" r="7620" b="0"/>
            <wp:docPr id="64" name="图片 64"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85115" cy="168275"/>
            <wp:effectExtent l="19050" t="0" r="635" b="0"/>
            <wp:docPr id="65" name="图片 65"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017"/>
                    <pic:cNvPicPr>
                      <a:picLocks noChangeAspect="1" noChangeArrowheads="1"/>
                    </pic:cNvPicPr>
                  </pic:nvPicPr>
                  <pic:blipFill>
                    <a:blip r:embed="rId33"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，符合明视觉光谱效率函数，所以，用</w:t>
      </w:r>
      <w:r>
        <w:rPr>
          <w:noProof/>
          <w:sz w:val="20"/>
          <w:szCs w:val="20"/>
        </w:rPr>
        <w:drawing>
          <wp:inline distT="0" distB="0" distL="0" distR="0">
            <wp:extent cx="87630" cy="160655"/>
            <wp:effectExtent l="19050" t="0" r="7620" b="0"/>
            <wp:docPr id="66" name="图片 66" descr="image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065"/>
                    <pic:cNvPicPr>
                      <a:picLocks noChangeAspect="1" noChangeArrowheads="1"/>
                    </pic:cNvPicPr>
                  </pic:nvPicPr>
                  <pic:blipFill>
                    <a:blip r:embed="rId41" cstate="print"/>
                    <a:srcRect/>
                    <a:stretch>
                      <a:fillRect/>
                    </a:stretch>
                  </pic:blipFill>
                  <pic:spPr bwMode="auto">
                    <a:xfrm>
                      <a:off x="0" y="0"/>
                      <a:ext cx="87630" cy="160655"/>
                    </a:xfrm>
                    <a:prstGeom prst="rect">
                      <a:avLst/>
                    </a:prstGeom>
                    <a:noFill/>
                    <a:ln w="9525">
                      <a:noFill/>
                      <a:miter lim="800000"/>
                      <a:headEnd/>
                      <a:tailEnd/>
                    </a:ln>
                  </pic:spPr>
                </pic:pic>
              </a:graphicData>
            </a:graphic>
          </wp:inline>
        </w:drawing>
      </w:r>
      <w:r>
        <w:rPr>
          <w:sz w:val="20"/>
          <w:szCs w:val="20"/>
        </w:rPr>
        <w:t xml:space="preserve"> 曲线可以计算一个颜色的亮度特性。</w:t>
      </w:r>
      <w:r>
        <w:rPr>
          <w:sz w:val="20"/>
          <w:szCs w:val="20"/>
        </w:rPr>
        <w:br/>
        <w:t xml:space="preserve">例：波长λ =500nm光谱色的色度坐标为:x(λ)=0.0082,y(λ)=0.5384，明视觉光谱光视效率函数 </w:t>
      </w:r>
      <w:r>
        <w:rPr>
          <w:noProof/>
          <w:sz w:val="20"/>
          <w:szCs w:val="20"/>
        </w:rPr>
        <w:drawing>
          <wp:inline distT="0" distB="0" distL="0" distR="0">
            <wp:extent cx="285115" cy="168275"/>
            <wp:effectExtent l="19050" t="0" r="635" b="0"/>
            <wp:docPr id="67" name="图片 67"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017"/>
                    <pic:cNvPicPr>
                      <a:picLocks noChangeAspect="1" noChangeArrowheads="1"/>
                    </pic:cNvPicPr>
                  </pic:nvPicPr>
                  <pic:blipFill>
                    <a:blip r:embed="rId33"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=0.323，则其光谱三刺激值为：</w:t>
      </w:r>
      <w:r>
        <w:rPr>
          <w:sz w:val="20"/>
          <w:szCs w:val="20"/>
        </w:rPr>
        <w:br/>
      </w:r>
      <w:r>
        <w:rPr>
          <w:noProof/>
          <w:sz w:val="20"/>
          <w:szCs w:val="20"/>
        </w:rPr>
        <w:drawing>
          <wp:inline distT="0" distB="0" distL="0" distR="0">
            <wp:extent cx="4184015" cy="1353185"/>
            <wp:effectExtent l="19050" t="0" r="6985" b="0"/>
            <wp:docPr id="68" name="图片 68" descr="image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161"/>
                    <pic:cNvPicPr>
                      <a:picLocks noChangeAspect="1" noChangeArrowheads="1"/>
                    </pic:cNvPicPr>
                  </pic:nvPicPr>
                  <pic:blipFill>
                    <a:blip r:embed="rId43" cstate="print"/>
                    <a:srcRect/>
                    <a:stretch>
                      <a:fillRect/>
                    </a:stretch>
                  </pic:blipFill>
                  <pic:spPr bwMode="auto">
                    <a:xfrm>
                      <a:off x="0" y="0"/>
                      <a:ext cx="4184015" cy="1353185"/>
                    </a:xfrm>
                    <a:prstGeom prst="rect">
                      <a:avLst/>
                    </a:prstGeom>
                    <a:noFill/>
                    <a:ln w="9525">
                      <a:noFill/>
                      <a:miter lim="800000"/>
                      <a:headEnd/>
                      <a:tailEnd/>
                    </a:ln>
                  </pic:spPr>
                </pic:pic>
              </a:graphicData>
            </a:graphic>
          </wp:inline>
        </w:drawing>
      </w:r>
      <w:r>
        <w:rPr>
          <w:sz w:val="20"/>
          <w:szCs w:val="20"/>
        </w:rPr>
        <w:br/>
      </w:r>
      <w:r>
        <w:rPr>
          <w:sz w:val="20"/>
          <w:szCs w:val="20"/>
        </w:rPr>
        <w:br/>
      </w:r>
      <w:r>
        <w:rPr>
          <w:b/>
          <w:bCs/>
          <w:sz w:val="20"/>
          <w:szCs w:val="20"/>
        </w:rPr>
        <w:t>（三）、 物体色三刺激值</w:t>
      </w:r>
      <w:r>
        <w:rPr>
          <w:sz w:val="20"/>
          <w:szCs w:val="20"/>
        </w:rPr>
        <w:br/>
        <w:t xml:space="preserve">　　匹配物体反射色光所需要红、绿、蓝三原色的数量为物体色三刺激值，即X、Y、Z，也是物体色的色度值。物体色彩感觉形成了四大要素是光源、颜色物体、眼睛和大脑，物体色三刺激值</w:t>
      </w:r>
      <w:r>
        <w:rPr>
          <w:sz w:val="20"/>
          <w:szCs w:val="20"/>
        </w:rPr>
        <w:lastRenderedPageBreak/>
        <w:t>的计算涉及到光源能量分布</w:t>
      </w:r>
      <w:r>
        <w:rPr>
          <w:noProof/>
          <w:sz w:val="20"/>
          <w:szCs w:val="20"/>
        </w:rPr>
        <w:drawing>
          <wp:inline distT="0" distB="0" distL="0" distR="0">
            <wp:extent cx="278130" cy="168275"/>
            <wp:effectExtent l="19050" t="0" r="7620" b="0"/>
            <wp:docPr id="69" name="图片 69" descr="image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092"/>
                    <pic:cNvPicPr>
                      <a:picLocks noChangeAspect="1" noChangeArrowheads="1"/>
                    </pic:cNvPicPr>
                  </pic:nvPicPr>
                  <pic:blipFill>
                    <a:blip r:embed="rId4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、物体表面反射性能</w:t>
      </w:r>
      <w:r>
        <w:rPr>
          <w:noProof/>
          <w:sz w:val="20"/>
          <w:szCs w:val="20"/>
        </w:rPr>
        <w:drawing>
          <wp:inline distT="0" distB="0" distL="0" distR="0">
            <wp:extent cx="285115" cy="168275"/>
            <wp:effectExtent l="0" t="0" r="635" b="0"/>
            <wp:docPr id="70" name="图片 70" descr="image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094"/>
                    <pic:cNvPicPr>
                      <a:picLocks noChangeAspect="1" noChangeArrowheads="1"/>
                    </pic:cNvPicPr>
                  </pic:nvPicPr>
                  <pic:blipFill>
                    <a:blip r:embed="rId45"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 xml:space="preserve"> 和人眼的颜色视觉 </w:t>
      </w:r>
      <w:r>
        <w:rPr>
          <w:noProof/>
          <w:sz w:val="20"/>
          <w:szCs w:val="20"/>
        </w:rPr>
        <w:drawing>
          <wp:inline distT="0" distB="0" distL="0" distR="0">
            <wp:extent cx="255905" cy="168275"/>
            <wp:effectExtent l="19050" t="0" r="0" b="0"/>
            <wp:docPr id="71" name="图片 7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002"/>
                    <pic:cNvPicPr>
                      <a:picLocks noChangeAspect="1" noChangeArrowheads="1"/>
                    </pic:cNvPicPr>
                  </pic:nvPicPr>
                  <pic:blipFill>
                    <a:blip r:embed="rId25"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278130" cy="168275"/>
            <wp:effectExtent l="19050" t="0" r="7620" b="0"/>
            <wp:docPr id="72" name="图片 7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004"/>
                    <pic:cNvPicPr>
                      <a:picLocks noChangeAspect="1" noChangeArrowheads="1"/>
                    </pic:cNvPicPr>
                  </pic:nvPicPr>
                  <pic:blipFill>
                    <a:blip r:embed="rId26"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55905" cy="168275"/>
            <wp:effectExtent l="19050" t="0" r="0" b="0"/>
            <wp:docPr id="73" name="图片 73"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006"/>
                    <pic:cNvPicPr>
                      <a:picLocks noChangeAspect="1" noChangeArrowheads="1"/>
                    </pic:cNvPicPr>
                  </pic:nvPicPr>
                  <pic:blipFill>
                    <a:blip r:embed="rId27" cstate="print"/>
                    <a:srcRect/>
                    <a:stretch>
                      <a:fillRect/>
                    </a:stretch>
                  </pic:blipFill>
                  <pic:spPr bwMode="auto">
                    <a:xfrm>
                      <a:off x="0" y="0"/>
                      <a:ext cx="255905" cy="168275"/>
                    </a:xfrm>
                    <a:prstGeom prst="rect">
                      <a:avLst/>
                    </a:prstGeom>
                    <a:noFill/>
                    <a:ln w="9525">
                      <a:noFill/>
                      <a:miter lim="800000"/>
                      <a:headEnd/>
                      <a:tailEnd/>
                    </a:ln>
                  </pic:spPr>
                </pic:pic>
              </a:graphicData>
            </a:graphic>
          </wp:inline>
        </w:drawing>
      </w:r>
      <w:r>
        <w:rPr>
          <w:sz w:val="20"/>
          <w:szCs w:val="20"/>
        </w:rPr>
        <w:t xml:space="preserve"> 三方面的特征参数，即：</w:t>
      </w:r>
      <w:r>
        <w:rPr>
          <w:sz w:val="20"/>
          <w:szCs w:val="20"/>
        </w:rPr>
        <w:br/>
      </w:r>
      <w:r>
        <w:t>X=K</w:t>
      </w:r>
      <w:r>
        <w:rPr>
          <w:noProof/>
          <w:sz w:val="20"/>
          <w:szCs w:val="20"/>
        </w:rPr>
        <w:drawing>
          <wp:inline distT="0" distB="0" distL="0" distR="0">
            <wp:extent cx="1294765" cy="285115"/>
            <wp:effectExtent l="19050" t="0" r="635" b="0"/>
            <wp:docPr id="74" name="图片 74" descr="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101"/>
                    <pic:cNvPicPr>
                      <a:picLocks noChangeAspect="1" noChangeArrowheads="1"/>
                    </pic:cNvPicPr>
                  </pic:nvPicPr>
                  <pic:blipFill>
                    <a:blip r:embed="rId46" cstate="print"/>
                    <a:srcRect/>
                    <a:stretch>
                      <a:fillRect/>
                    </a:stretch>
                  </pic:blipFill>
                  <pic:spPr bwMode="auto">
                    <a:xfrm>
                      <a:off x="0" y="0"/>
                      <a:ext cx="1294765" cy="285115"/>
                    </a:xfrm>
                    <a:prstGeom prst="rect">
                      <a:avLst/>
                    </a:prstGeom>
                    <a:noFill/>
                    <a:ln w="9525">
                      <a:noFill/>
                      <a:miter lim="800000"/>
                      <a:headEnd/>
                      <a:tailEnd/>
                    </a:ln>
                  </pic:spPr>
                </pic:pic>
              </a:graphicData>
            </a:graphic>
          </wp:inline>
        </w:drawing>
      </w:r>
      <w:r>
        <w:rPr>
          <w:sz w:val="20"/>
          <w:szCs w:val="20"/>
        </w:rPr>
        <w:t xml:space="preserve"> </w:t>
      </w:r>
      <w:r>
        <w:rPr>
          <w:sz w:val="20"/>
          <w:szCs w:val="20"/>
        </w:rPr>
        <w:br/>
      </w:r>
      <w:r>
        <w:t>Y=K</w:t>
      </w:r>
      <w:r>
        <w:rPr>
          <w:noProof/>
          <w:sz w:val="20"/>
          <w:szCs w:val="20"/>
        </w:rPr>
        <w:drawing>
          <wp:inline distT="0" distB="0" distL="0" distR="0">
            <wp:extent cx="1302385" cy="285115"/>
            <wp:effectExtent l="19050" t="0" r="0" b="0"/>
            <wp:docPr id="75" name="图片 75"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103"/>
                    <pic:cNvPicPr>
                      <a:picLocks noChangeAspect="1" noChangeArrowheads="1"/>
                    </pic:cNvPicPr>
                  </pic:nvPicPr>
                  <pic:blipFill>
                    <a:blip r:embed="rId47" cstate="print"/>
                    <a:srcRect/>
                    <a:stretch>
                      <a:fillRect/>
                    </a:stretch>
                  </pic:blipFill>
                  <pic:spPr bwMode="auto">
                    <a:xfrm>
                      <a:off x="0" y="0"/>
                      <a:ext cx="1302385" cy="285115"/>
                    </a:xfrm>
                    <a:prstGeom prst="rect">
                      <a:avLst/>
                    </a:prstGeom>
                    <a:noFill/>
                    <a:ln w="9525">
                      <a:noFill/>
                      <a:miter lim="800000"/>
                      <a:headEnd/>
                      <a:tailEnd/>
                    </a:ln>
                  </pic:spPr>
                </pic:pic>
              </a:graphicData>
            </a:graphic>
          </wp:inline>
        </w:drawing>
      </w:r>
      <w:r>
        <w:rPr>
          <w:sz w:val="20"/>
          <w:szCs w:val="20"/>
        </w:rPr>
        <w:t xml:space="preserve"> ……………………………</w:t>
      </w:r>
      <w:proofErr w:type="gramStart"/>
      <w:r>
        <w:rPr>
          <w:sz w:val="20"/>
          <w:szCs w:val="20"/>
        </w:rPr>
        <w:t>…(</w:t>
      </w:r>
      <w:proofErr w:type="gramEnd"/>
      <w:r>
        <w:rPr>
          <w:sz w:val="20"/>
          <w:szCs w:val="20"/>
        </w:rPr>
        <w:t>5-12)</w:t>
      </w:r>
      <w:r>
        <w:rPr>
          <w:sz w:val="20"/>
          <w:szCs w:val="20"/>
        </w:rPr>
        <w:br/>
      </w:r>
      <w:r>
        <w:t>Z=K</w:t>
      </w:r>
      <w:r>
        <w:rPr>
          <w:sz w:val="20"/>
          <w:szCs w:val="20"/>
        </w:rPr>
        <w:t xml:space="preserve"> </w:t>
      </w:r>
      <w:r>
        <w:rPr>
          <w:noProof/>
          <w:sz w:val="20"/>
          <w:szCs w:val="20"/>
        </w:rPr>
        <w:drawing>
          <wp:inline distT="0" distB="0" distL="0" distR="0">
            <wp:extent cx="1287780" cy="285115"/>
            <wp:effectExtent l="19050" t="0" r="0" b="0"/>
            <wp:docPr id="76" name="图片 76"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105"/>
                    <pic:cNvPicPr>
                      <a:picLocks noChangeAspect="1" noChangeArrowheads="1"/>
                    </pic:cNvPicPr>
                  </pic:nvPicPr>
                  <pic:blipFill>
                    <a:blip r:embed="rId48" cstate="print"/>
                    <a:srcRect/>
                    <a:stretch>
                      <a:fillRect/>
                    </a:stretch>
                  </pic:blipFill>
                  <pic:spPr bwMode="auto">
                    <a:xfrm>
                      <a:off x="0" y="0"/>
                      <a:ext cx="1287780" cy="285115"/>
                    </a:xfrm>
                    <a:prstGeom prst="rect">
                      <a:avLst/>
                    </a:prstGeom>
                    <a:noFill/>
                    <a:ln w="9525">
                      <a:noFill/>
                      <a:miter lim="800000"/>
                      <a:headEnd/>
                      <a:tailEnd/>
                    </a:ln>
                  </pic:spPr>
                </pic:pic>
              </a:graphicData>
            </a:graphic>
          </wp:inline>
        </w:drawing>
      </w:r>
      <w:r>
        <w:rPr>
          <w:sz w:val="20"/>
          <w:szCs w:val="20"/>
        </w:rPr>
        <w:br/>
        <w:t xml:space="preserve">　　式中K为调整因数，Y刺激值既表示绿原色的相对数量，又代表物体色的亮度因数。</w:t>
      </w:r>
      <w:r>
        <w:rPr>
          <w:sz w:val="20"/>
          <w:szCs w:val="20"/>
        </w:rPr>
        <w:br/>
        <w:t xml:space="preserve">　　上式表明当光源</w:t>
      </w:r>
      <w:r>
        <w:rPr>
          <w:noProof/>
          <w:sz w:val="20"/>
          <w:szCs w:val="20"/>
        </w:rPr>
        <w:drawing>
          <wp:inline distT="0" distB="0" distL="0" distR="0">
            <wp:extent cx="278130" cy="168275"/>
            <wp:effectExtent l="19050" t="0" r="7620" b="0"/>
            <wp:docPr id="77" name="图片 77" descr="image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092"/>
                    <pic:cNvPicPr>
                      <a:picLocks noChangeAspect="1" noChangeArrowheads="1"/>
                    </pic:cNvPicPr>
                  </pic:nvPicPr>
                  <pic:blipFill>
                    <a:blip r:embed="rId4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或者物体</w:t>
      </w:r>
      <w:r>
        <w:rPr>
          <w:noProof/>
          <w:sz w:val="20"/>
          <w:szCs w:val="20"/>
        </w:rPr>
        <w:drawing>
          <wp:inline distT="0" distB="0" distL="0" distR="0">
            <wp:extent cx="285115" cy="168275"/>
            <wp:effectExtent l="0" t="0" r="635" b="0"/>
            <wp:docPr id="78" name="图片 78" descr="image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094"/>
                    <pic:cNvPicPr>
                      <a:picLocks noChangeAspect="1" noChangeArrowheads="1"/>
                    </pic:cNvPicPr>
                  </pic:nvPicPr>
                  <pic:blipFill>
                    <a:blip r:embed="rId45"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 xml:space="preserve"> 发生变化时，物体的颜色X、Y、Z随即也发生变化，因此上式是一种最基本、最精确的颜色测量及描述方法，是现代设计软件进行色彩描述的基础。</w:t>
      </w:r>
      <w:r>
        <w:rPr>
          <w:sz w:val="20"/>
          <w:szCs w:val="20"/>
        </w:rPr>
        <w:br/>
        <w:t xml:space="preserve">　　对于照明光源而言，光源三刺激值（</w:t>
      </w:r>
    </w:p>
    <w:p w:rsidR="000F446D" w:rsidRDefault="000F446D" w:rsidP="000F446D">
      <w:pPr>
        <w:pStyle w:val="a7"/>
        <w:spacing w:line="324" w:lineRule="auto"/>
        <w:rPr>
          <w:sz w:val="20"/>
          <w:szCs w:val="20"/>
        </w:rPr>
      </w:pPr>
      <w:r>
        <w:rPr>
          <w:sz w:val="20"/>
          <w:szCs w:val="20"/>
        </w:rPr>
        <w:t>、Y</w:t>
      </w:r>
      <w:r>
        <w:rPr>
          <w:sz w:val="15"/>
          <w:szCs w:val="15"/>
        </w:rPr>
        <w:t>0</w:t>
      </w:r>
      <w:r>
        <w:rPr>
          <w:sz w:val="20"/>
          <w:szCs w:val="20"/>
        </w:rPr>
        <w:t>、Z</w:t>
      </w:r>
      <w:r>
        <w:rPr>
          <w:sz w:val="15"/>
          <w:szCs w:val="15"/>
        </w:rPr>
        <w:t>0</w:t>
      </w:r>
      <w:r>
        <w:rPr>
          <w:sz w:val="20"/>
          <w:szCs w:val="20"/>
        </w:rPr>
        <w:t xml:space="preserve">）的计算仅涉及到光源的相对光谱能量分布 </w:t>
      </w:r>
      <w:r>
        <w:rPr>
          <w:noProof/>
          <w:sz w:val="20"/>
          <w:szCs w:val="20"/>
        </w:rPr>
        <w:drawing>
          <wp:inline distT="0" distB="0" distL="0" distR="0">
            <wp:extent cx="278130" cy="168275"/>
            <wp:effectExtent l="19050" t="0" r="7620" b="0"/>
            <wp:docPr id="79" name="图片 79" descr="image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092"/>
                    <pic:cNvPicPr>
                      <a:picLocks noChangeAspect="1" noChangeArrowheads="1"/>
                    </pic:cNvPicPr>
                  </pic:nvPicPr>
                  <pic:blipFill>
                    <a:blip r:embed="rId4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和人眼的颜色视觉特征参数，因此光源的三刺激值可以表示为：</w:t>
      </w:r>
      <w:r>
        <w:rPr>
          <w:sz w:val="20"/>
          <w:szCs w:val="20"/>
        </w:rPr>
        <w:br/>
      </w:r>
      <w:r>
        <w:rPr>
          <w:noProof/>
          <w:sz w:val="20"/>
          <w:szCs w:val="20"/>
        </w:rPr>
        <w:drawing>
          <wp:inline distT="0" distB="0" distL="0" distR="0">
            <wp:extent cx="1777365" cy="1199515"/>
            <wp:effectExtent l="19050" t="0" r="0" b="0"/>
            <wp:docPr id="80" name="图片 80" descr="imag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164"/>
                    <pic:cNvPicPr>
                      <a:picLocks noChangeAspect="1" noChangeArrowheads="1"/>
                    </pic:cNvPicPr>
                  </pic:nvPicPr>
                  <pic:blipFill>
                    <a:blip r:embed="rId49" cstate="print"/>
                    <a:srcRect/>
                    <a:stretch>
                      <a:fillRect/>
                    </a:stretch>
                  </pic:blipFill>
                  <pic:spPr bwMode="auto">
                    <a:xfrm>
                      <a:off x="0" y="0"/>
                      <a:ext cx="1777365" cy="1199515"/>
                    </a:xfrm>
                    <a:prstGeom prst="rect">
                      <a:avLst/>
                    </a:prstGeom>
                    <a:noFill/>
                    <a:ln w="9525">
                      <a:noFill/>
                      <a:miter lim="800000"/>
                      <a:headEnd/>
                      <a:tailEnd/>
                    </a:ln>
                  </pic:spPr>
                </pic:pic>
              </a:graphicData>
            </a:graphic>
          </wp:inline>
        </w:drawing>
      </w:r>
      <w:r>
        <w:rPr>
          <w:sz w:val="20"/>
          <w:szCs w:val="20"/>
        </w:rPr>
        <w:t>…………………</w:t>
      </w:r>
      <w:proofErr w:type="gramStart"/>
      <w:r>
        <w:rPr>
          <w:sz w:val="20"/>
          <w:szCs w:val="20"/>
        </w:rPr>
        <w:t>…(</w:t>
      </w:r>
      <w:proofErr w:type="gramEnd"/>
      <w:r>
        <w:rPr>
          <w:sz w:val="20"/>
          <w:szCs w:val="20"/>
        </w:rPr>
        <w:t>5-13)</w:t>
      </w:r>
      <w:r>
        <w:rPr>
          <w:sz w:val="20"/>
          <w:szCs w:val="20"/>
        </w:rPr>
        <w:br/>
      </w:r>
      <w:r>
        <w:rPr>
          <w:sz w:val="20"/>
          <w:szCs w:val="20"/>
        </w:rPr>
        <w:br/>
        <w:t xml:space="preserve">　　式中Y</w:t>
      </w:r>
      <w:r>
        <w:rPr>
          <w:sz w:val="15"/>
          <w:szCs w:val="15"/>
        </w:rPr>
        <w:t>0</w:t>
      </w:r>
      <w:r>
        <w:rPr>
          <w:sz w:val="20"/>
          <w:szCs w:val="20"/>
        </w:rPr>
        <w:t>表示光源的绿原色对人眼的刺激值量，同时又表示光源的亮度，为了便于比较不同光源的色度，将Y</w:t>
      </w:r>
      <w:r>
        <w:rPr>
          <w:sz w:val="15"/>
          <w:szCs w:val="15"/>
        </w:rPr>
        <w:t>0</w:t>
      </w:r>
      <w:r>
        <w:rPr>
          <w:sz w:val="20"/>
          <w:szCs w:val="20"/>
        </w:rPr>
        <w:t>调整到100，即Y</w:t>
      </w:r>
      <w:r>
        <w:rPr>
          <w:sz w:val="15"/>
          <w:szCs w:val="15"/>
        </w:rPr>
        <w:t>0</w:t>
      </w:r>
      <w:r>
        <w:rPr>
          <w:sz w:val="20"/>
          <w:szCs w:val="20"/>
        </w:rPr>
        <w:t>=100。从而调整因数</w:t>
      </w:r>
      <w:r>
        <w:rPr>
          <w:sz w:val="20"/>
          <w:szCs w:val="20"/>
        </w:rPr>
        <w:br/>
      </w:r>
      <w:r>
        <w:t>K=100/</w:t>
      </w:r>
      <w:r>
        <w:rPr>
          <w:sz w:val="20"/>
          <w:szCs w:val="20"/>
        </w:rPr>
        <w:t xml:space="preserve"> </w:t>
      </w:r>
      <w:r>
        <w:rPr>
          <w:noProof/>
          <w:sz w:val="20"/>
          <w:szCs w:val="20"/>
        </w:rPr>
        <w:drawing>
          <wp:inline distT="0" distB="0" distL="0" distR="0">
            <wp:extent cx="1016635" cy="285115"/>
            <wp:effectExtent l="19050" t="0" r="0" b="0"/>
            <wp:docPr id="81" name="图片 81" descr="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120"/>
                    <pic:cNvPicPr>
                      <a:picLocks noChangeAspect="1" noChangeArrowheads="1"/>
                    </pic:cNvPicPr>
                  </pic:nvPicPr>
                  <pic:blipFill>
                    <a:blip r:embed="rId50" cstate="print"/>
                    <a:srcRect/>
                    <a:stretch>
                      <a:fillRect/>
                    </a:stretch>
                  </pic:blipFill>
                  <pic:spPr bwMode="auto">
                    <a:xfrm>
                      <a:off x="0" y="0"/>
                      <a:ext cx="1016635" cy="285115"/>
                    </a:xfrm>
                    <a:prstGeom prst="rect">
                      <a:avLst/>
                    </a:prstGeom>
                    <a:noFill/>
                    <a:ln w="9525">
                      <a:noFill/>
                      <a:miter lim="800000"/>
                      <a:headEnd/>
                      <a:tailEnd/>
                    </a:ln>
                  </pic:spPr>
                </pic:pic>
              </a:graphicData>
            </a:graphic>
          </wp:inline>
        </w:drawing>
      </w:r>
      <w:r>
        <w:rPr>
          <w:sz w:val="20"/>
          <w:szCs w:val="20"/>
        </w:rPr>
        <w:br/>
        <w:t>将上式代入（5-12）即可得到物体色的色度值。所以知道了照射光源（通常使用标准光源）的相对光谱能量分布</w:t>
      </w:r>
      <w:r>
        <w:rPr>
          <w:noProof/>
          <w:sz w:val="20"/>
          <w:szCs w:val="20"/>
        </w:rPr>
        <w:drawing>
          <wp:inline distT="0" distB="0" distL="0" distR="0">
            <wp:extent cx="278130" cy="168275"/>
            <wp:effectExtent l="19050" t="0" r="7620" b="0"/>
            <wp:docPr id="82" name="图片 82" descr="image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092"/>
                    <pic:cNvPicPr>
                      <a:picLocks noChangeAspect="1" noChangeArrowheads="1"/>
                    </pic:cNvPicPr>
                  </pic:nvPicPr>
                  <pic:blipFill>
                    <a:blip r:embed="rId44" cstate="print"/>
                    <a:srcRect/>
                    <a:stretch>
                      <a:fillRect/>
                    </a:stretch>
                  </pic:blipFill>
                  <pic:spPr bwMode="auto">
                    <a:xfrm>
                      <a:off x="0" y="0"/>
                      <a:ext cx="278130" cy="168275"/>
                    </a:xfrm>
                    <a:prstGeom prst="rect">
                      <a:avLst/>
                    </a:prstGeom>
                    <a:noFill/>
                    <a:ln w="9525">
                      <a:noFill/>
                      <a:miter lim="800000"/>
                      <a:headEnd/>
                      <a:tailEnd/>
                    </a:ln>
                  </pic:spPr>
                </pic:pic>
              </a:graphicData>
            </a:graphic>
          </wp:inline>
        </w:drawing>
      </w:r>
      <w:r>
        <w:rPr>
          <w:sz w:val="20"/>
          <w:szCs w:val="20"/>
        </w:rPr>
        <w:t xml:space="preserve"> 及物体的光谱反射率</w:t>
      </w:r>
      <w:r>
        <w:rPr>
          <w:noProof/>
          <w:sz w:val="20"/>
          <w:szCs w:val="20"/>
        </w:rPr>
        <w:drawing>
          <wp:inline distT="0" distB="0" distL="0" distR="0">
            <wp:extent cx="285115" cy="168275"/>
            <wp:effectExtent l="0" t="0" r="635" b="0"/>
            <wp:docPr id="83" name="图片 83" descr="image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094"/>
                    <pic:cNvPicPr>
                      <a:picLocks noChangeAspect="1" noChangeArrowheads="1"/>
                    </pic:cNvPicPr>
                  </pic:nvPicPr>
                  <pic:blipFill>
                    <a:blip r:embed="rId45" cstate="print"/>
                    <a:srcRect/>
                    <a:stretch>
                      <a:fillRect/>
                    </a:stretch>
                  </pic:blipFill>
                  <pic:spPr bwMode="auto">
                    <a:xfrm>
                      <a:off x="0" y="0"/>
                      <a:ext cx="285115" cy="168275"/>
                    </a:xfrm>
                    <a:prstGeom prst="rect">
                      <a:avLst/>
                    </a:prstGeom>
                    <a:noFill/>
                    <a:ln w="9525">
                      <a:noFill/>
                      <a:miter lim="800000"/>
                      <a:headEnd/>
                      <a:tailEnd/>
                    </a:ln>
                  </pic:spPr>
                </pic:pic>
              </a:graphicData>
            </a:graphic>
          </wp:inline>
        </w:drawing>
      </w:r>
      <w:r>
        <w:rPr>
          <w:sz w:val="20"/>
          <w:szCs w:val="20"/>
        </w:rPr>
        <w:t xml:space="preserve"> ，物体的颜色就可以用色度值X、Y、Z来精确地定量描述了。</w:t>
      </w:r>
      <w:r>
        <w:rPr>
          <w:sz w:val="20"/>
          <w:szCs w:val="20"/>
        </w:rPr>
        <w:br/>
      </w:r>
      <w:r>
        <w:rPr>
          <w:b/>
          <w:bCs/>
          <w:sz w:val="20"/>
          <w:szCs w:val="20"/>
        </w:rPr>
        <w:t xml:space="preserve">（四）、 CIE1931 </w:t>
      </w:r>
      <w:proofErr w:type="spellStart"/>
      <w:r>
        <w:rPr>
          <w:b/>
          <w:bCs/>
          <w:sz w:val="20"/>
          <w:szCs w:val="20"/>
        </w:rPr>
        <w:t>Yxy</w:t>
      </w:r>
      <w:proofErr w:type="spellEnd"/>
      <w:proofErr w:type="gramStart"/>
      <w:r>
        <w:rPr>
          <w:b/>
          <w:bCs/>
          <w:sz w:val="20"/>
          <w:szCs w:val="20"/>
        </w:rPr>
        <w:t>表色方法</w:t>
      </w:r>
      <w:proofErr w:type="gramEnd"/>
      <w:r>
        <w:rPr>
          <w:sz w:val="20"/>
          <w:szCs w:val="20"/>
        </w:rPr>
        <w:br/>
        <w:t xml:space="preserve">　　在图5-28所示的</w:t>
      </w:r>
      <w:proofErr w:type="spellStart"/>
      <w:r>
        <w:rPr>
          <w:sz w:val="20"/>
          <w:szCs w:val="20"/>
        </w:rPr>
        <w:t>xy</w:t>
      </w:r>
      <w:proofErr w:type="spellEnd"/>
      <w:r>
        <w:rPr>
          <w:sz w:val="20"/>
          <w:szCs w:val="20"/>
        </w:rPr>
        <w:t>色度图中，x色度坐标相当于红原色的比例，y色度坐标相当于绿原色的比例。由图中的马蹄形的光谱轨迹各波长的位置，可以看到：光谱的红色波段集中在图的右下部，绿色波段集中在图的上部，蓝色波段集中在轨迹图的左下部。中心的白光点E的饱和度最低，光源轨迹线上饱和度最高。如果将光谱轨迹上表示不同色光波长点与色度图中心的白光点E相连，</w:t>
      </w:r>
      <w:r>
        <w:rPr>
          <w:sz w:val="20"/>
          <w:szCs w:val="20"/>
        </w:rPr>
        <w:lastRenderedPageBreak/>
        <w:t>则可以将色度图画分为各种不同的颜色区域，如图5-30所示。因此，如果能计算出某颜色的色度坐标x、y，就可以在色度中明确地定出它的颜色特征。例如青色样品的表面色色度坐标为x=0.1902、y=0.2302，它在色度图中的位置为A点，落在蓝绿色的区域内。当然不同的色彩有不同的色度坐标，在色度图中就占有不同位置。因此，色度图中点的位置可以代表各种色彩的颜色特征。但是，前面曾经讨论过，色度坐标只规定了颜色的色度，而未规定颜色的亮度，所以若要唯一地确定某颜色，还必须指出其亮度特征，也即是Y的大小。我们知道光反射率</w:t>
      </w:r>
      <w:r>
        <w:rPr>
          <w:sz w:val="20"/>
          <w:szCs w:val="20"/>
        </w:rPr>
        <w:br/>
        <w:t>ρ= 物体表面的亮度 / 入射光源的亮度=Y / Y</w:t>
      </w:r>
      <w:r>
        <w:rPr>
          <w:sz w:val="15"/>
          <w:szCs w:val="15"/>
        </w:rPr>
        <w:t>0</w:t>
      </w:r>
      <w:r>
        <w:rPr>
          <w:sz w:val="20"/>
          <w:szCs w:val="20"/>
        </w:rPr>
        <w:br/>
        <w:t>所以亮度因数 Y=100ρ</w:t>
      </w:r>
      <w:r>
        <w:rPr>
          <w:sz w:val="20"/>
          <w:szCs w:val="20"/>
        </w:rPr>
        <w:br/>
        <w:t xml:space="preserve">　　这样，既有了表示颜色特征的色度坐标x、y，又有了表示颜色亮度特征的亮度因数Y，则该颜色的外貌才能完全唯一地确定。为了直观地表示这三个参数之间的意义，可用</w:t>
      </w:r>
      <w:proofErr w:type="gramStart"/>
      <w:r>
        <w:rPr>
          <w:sz w:val="20"/>
          <w:szCs w:val="20"/>
        </w:rPr>
        <w:t>一</w:t>
      </w:r>
      <w:proofErr w:type="gramEnd"/>
      <w:r>
        <w:rPr>
          <w:sz w:val="20"/>
          <w:szCs w:val="20"/>
        </w:rPr>
        <w:t>立体图（图5-31）形象表示 。</w:t>
      </w:r>
    </w:p>
    <w:p w:rsidR="000F446D" w:rsidRDefault="000F446D" w:rsidP="000F446D">
      <w:pPr>
        <w:pStyle w:val="a7"/>
        <w:spacing w:line="324" w:lineRule="auto"/>
        <w:jc w:val="center"/>
        <w:rPr>
          <w:sz w:val="20"/>
          <w:szCs w:val="20"/>
        </w:rPr>
      </w:pPr>
      <w:r>
        <w:rPr>
          <w:sz w:val="20"/>
          <w:szCs w:val="20"/>
        </w:rPr>
        <w:br/>
      </w:r>
      <w:r>
        <w:rPr>
          <w:sz w:val="20"/>
          <w:szCs w:val="20"/>
        </w:rPr>
        <w:br/>
      </w:r>
      <w:r>
        <w:rPr>
          <w:noProof/>
          <w:sz w:val="20"/>
          <w:szCs w:val="20"/>
        </w:rPr>
        <w:drawing>
          <wp:inline distT="0" distB="0" distL="0" distR="0">
            <wp:extent cx="2304415" cy="2040890"/>
            <wp:effectExtent l="19050" t="0" r="635" b="0"/>
            <wp:docPr id="84" name="图片 84" descr="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126"/>
                    <pic:cNvPicPr>
                      <a:picLocks noChangeAspect="1" noChangeArrowheads="1"/>
                    </pic:cNvPicPr>
                  </pic:nvPicPr>
                  <pic:blipFill>
                    <a:blip r:embed="rId51" cstate="print"/>
                    <a:srcRect/>
                    <a:stretch>
                      <a:fillRect/>
                    </a:stretch>
                  </pic:blipFill>
                  <pic:spPr bwMode="auto">
                    <a:xfrm>
                      <a:off x="0" y="0"/>
                      <a:ext cx="2304415" cy="2040890"/>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2077720" cy="1945640"/>
            <wp:effectExtent l="19050" t="0" r="0" b="0"/>
            <wp:docPr id="85" name="图片 85" descr="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124"/>
                    <pic:cNvPicPr>
                      <a:picLocks noChangeAspect="1" noChangeArrowheads="1"/>
                    </pic:cNvPicPr>
                  </pic:nvPicPr>
                  <pic:blipFill>
                    <a:blip r:embed="rId52" cstate="print"/>
                    <a:srcRect/>
                    <a:stretch>
                      <a:fillRect/>
                    </a:stretch>
                  </pic:blipFill>
                  <pic:spPr bwMode="auto">
                    <a:xfrm>
                      <a:off x="0" y="0"/>
                      <a:ext cx="2077720" cy="1945640"/>
                    </a:xfrm>
                    <a:prstGeom prst="rect">
                      <a:avLst/>
                    </a:prstGeom>
                    <a:noFill/>
                    <a:ln w="9525">
                      <a:noFill/>
                      <a:miter lim="800000"/>
                      <a:headEnd/>
                      <a:tailEnd/>
                    </a:ln>
                  </pic:spPr>
                </pic:pic>
              </a:graphicData>
            </a:graphic>
          </wp:inline>
        </w:drawing>
      </w:r>
      <w:r>
        <w:rPr>
          <w:sz w:val="20"/>
          <w:szCs w:val="20"/>
        </w:rPr>
        <w:br/>
        <w:t xml:space="preserve">图5-30 </w:t>
      </w:r>
      <w:proofErr w:type="gramStart"/>
      <w:r>
        <w:rPr>
          <w:sz w:val="20"/>
          <w:szCs w:val="20"/>
        </w:rPr>
        <w:t xml:space="preserve">　　　　　　　　　　</w:t>
      </w:r>
      <w:proofErr w:type="gramEnd"/>
      <w:r>
        <w:rPr>
          <w:sz w:val="20"/>
          <w:szCs w:val="20"/>
        </w:rPr>
        <w:t>图 5-31</w:t>
      </w:r>
    </w:p>
    <w:p w:rsidR="000F446D" w:rsidRDefault="000F446D" w:rsidP="000F446D">
      <w:pPr>
        <w:pStyle w:val="a7"/>
        <w:spacing w:line="324" w:lineRule="auto"/>
        <w:ind w:left="720" w:right="720"/>
        <w:rPr>
          <w:sz w:val="20"/>
          <w:szCs w:val="20"/>
        </w:rPr>
      </w:pPr>
      <w:r>
        <w:rPr>
          <w:sz w:val="20"/>
          <w:szCs w:val="20"/>
        </w:rPr>
        <w:br/>
        <w:t>由物体三刺激值计算</w:t>
      </w:r>
      <w:proofErr w:type="spellStart"/>
      <w:r>
        <w:rPr>
          <w:sz w:val="20"/>
          <w:szCs w:val="20"/>
        </w:rPr>
        <w:t>Yxy</w:t>
      </w:r>
      <w:proofErr w:type="spellEnd"/>
      <w:r>
        <w:rPr>
          <w:sz w:val="20"/>
          <w:szCs w:val="20"/>
        </w:rPr>
        <w:t xml:space="preserve">的公式为 </w:t>
      </w:r>
      <w:r>
        <w:rPr>
          <w:sz w:val="20"/>
          <w:szCs w:val="20"/>
        </w:rPr>
        <w:br/>
        <w:t>Y=Y</w:t>
      </w:r>
      <w:r>
        <w:rPr>
          <w:sz w:val="20"/>
          <w:szCs w:val="20"/>
        </w:rPr>
        <w:br/>
        <w:t xml:space="preserve">x=X/（X+Y+Z） </w:t>
      </w:r>
      <w:r>
        <w:rPr>
          <w:sz w:val="20"/>
          <w:szCs w:val="20"/>
        </w:rPr>
        <w:br/>
        <w:t xml:space="preserve">y=Y/（X+Y+Z） </w:t>
      </w:r>
      <w:r>
        <w:rPr>
          <w:sz w:val="20"/>
          <w:szCs w:val="20"/>
        </w:rPr>
        <w:br/>
        <w:t>由</w:t>
      </w:r>
      <w:proofErr w:type="spellStart"/>
      <w:r>
        <w:rPr>
          <w:sz w:val="20"/>
          <w:szCs w:val="20"/>
        </w:rPr>
        <w:t>Yxy</w:t>
      </w:r>
      <w:proofErr w:type="spellEnd"/>
      <w:r>
        <w:rPr>
          <w:sz w:val="20"/>
          <w:szCs w:val="20"/>
        </w:rPr>
        <w:t xml:space="preserve">计算物体三刺激值 ： </w:t>
      </w:r>
      <w:r>
        <w:rPr>
          <w:sz w:val="20"/>
          <w:szCs w:val="20"/>
        </w:rPr>
        <w:br/>
        <w:t>X=</w:t>
      </w:r>
      <w:proofErr w:type="spellStart"/>
      <w:r>
        <w:rPr>
          <w:sz w:val="20"/>
          <w:szCs w:val="20"/>
        </w:rPr>
        <w:t>xY</w:t>
      </w:r>
      <w:proofErr w:type="spellEnd"/>
      <w:r>
        <w:rPr>
          <w:sz w:val="20"/>
          <w:szCs w:val="20"/>
        </w:rPr>
        <w:t>/y</w:t>
      </w:r>
      <w:r>
        <w:rPr>
          <w:sz w:val="20"/>
          <w:szCs w:val="20"/>
        </w:rPr>
        <w:br/>
        <w:t>Y=Y （5-14）</w:t>
      </w:r>
      <w:r>
        <w:rPr>
          <w:sz w:val="20"/>
          <w:szCs w:val="20"/>
        </w:rPr>
        <w:br/>
        <w:t>Z=(1-x-y)Y/y</w:t>
      </w:r>
      <w:r>
        <w:rPr>
          <w:sz w:val="20"/>
          <w:szCs w:val="20"/>
        </w:rPr>
        <w:br/>
      </w:r>
      <w:r>
        <w:rPr>
          <w:b/>
          <w:bCs/>
          <w:sz w:val="20"/>
          <w:szCs w:val="20"/>
        </w:rPr>
        <w:lastRenderedPageBreak/>
        <w:t>(五)、HVC与</w:t>
      </w:r>
      <w:proofErr w:type="spellStart"/>
      <w:r>
        <w:rPr>
          <w:b/>
          <w:bCs/>
          <w:sz w:val="20"/>
          <w:szCs w:val="20"/>
        </w:rPr>
        <w:t>Yxy</w:t>
      </w:r>
      <w:proofErr w:type="spellEnd"/>
      <w:proofErr w:type="gramStart"/>
      <w:r>
        <w:rPr>
          <w:b/>
          <w:bCs/>
          <w:sz w:val="20"/>
          <w:szCs w:val="20"/>
        </w:rPr>
        <w:t>两种表色方法</w:t>
      </w:r>
      <w:proofErr w:type="gramEnd"/>
      <w:r>
        <w:rPr>
          <w:b/>
          <w:bCs/>
          <w:sz w:val="20"/>
          <w:szCs w:val="20"/>
        </w:rPr>
        <w:t>的数值转换</w:t>
      </w:r>
      <w:r>
        <w:rPr>
          <w:sz w:val="20"/>
          <w:szCs w:val="20"/>
        </w:rPr>
        <w:br/>
        <w:t xml:space="preserve">　　</w:t>
      </w:r>
      <w:proofErr w:type="gramStart"/>
      <w:r>
        <w:rPr>
          <w:sz w:val="20"/>
          <w:szCs w:val="20"/>
        </w:rPr>
        <w:t>由孟塞尔</w:t>
      </w:r>
      <w:proofErr w:type="gramEnd"/>
      <w:r>
        <w:rPr>
          <w:sz w:val="20"/>
          <w:szCs w:val="20"/>
        </w:rPr>
        <w:t>所创立的色相(H)、明度(V)和彩度(C)表示颜色的方法，是从心理学的角度把汇集到的实际色样，按目视色彩感觉等间隔的排列方式，用HVC 把各种表面的特性表示出来,给以颜色标号,并按此精心制作成许多标准颜色样品，汇编成颜色图册。1929年和1943年美国国家标准局（NBS）和美国光学会（OSA）</w:t>
      </w:r>
      <w:proofErr w:type="gramStart"/>
      <w:r>
        <w:rPr>
          <w:sz w:val="20"/>
          <w:szCs w:val="20"/>
        </w:rPr>
        <w:t>对孟塞尔</w:t>
      </w:r>
      <w:proofErr w:type="gramEnd"/>
      <w:r>
        <w:rPr>
          <w:sz w:val="20"/>
          <w:szCs w:val="20"/>
        </w:rPr>
        <w:t>颜色系统作了进一步研究，</w:t>
      </w:r>
      <w:proofErr w:type="gramStart"/>
      <w:r>
        <w:rPr>
          <w:sz w:val="20"/>
          <w:szCs w:val="20"/>
        </w:rPr>
        <w:t>由孟塞尔</w:t>
      </w:r>
      <w:proofErr w:type="gramEnd"/>
      <w:r>
        <w:rPr>
          <w:sz w:val="20"/>
          <w:szCs w:val="20"/>
        </w:rPr>
        <w:t>颜色编排小组委员会</w:t>
      </w:r>
      <w:proofErr w:type="gramStart"/>
      <w:r>
        <w:rPr>
          <w:sz w:val="20"/>
          <w:szCs w:val="20"/>
        </w:rPr>
        <w:t>对孟塞尔</w:t>
      </w:r>
      <w:proofErr w:type="gramEnd"/>
      <w:r>
        <w:rPr>
          <w:sz w:val="20"/>
          <w:szCs w:val="20"/>
        </w:rPr>
        <w:t>色样进行了光谱光度测量及视觉实验，并按视觉上等距的原则</w:t>
      </w:r>
      <w:proofErr w:type="gramStart"/>
      <w:r>
        <w:rPr>
          <w:sz w:val="20"/>
          <w:szCs w:val="20"/>
        </w:rPr>
        <w:t>对孟塞尔</w:t>
      </w:r>
      <w:proofErr w:type="gramEnd"/>
      <w:r>
        <w:rPr>
          <w:sz w:val="20"/>
          <w:szCs w:val="20"/>
        </w:rPr>
        <w:t>图册中的色样进行了修正和增补，重新编排</w:t>
      </w:r>
      <w:proofErr w:type="gramStart"/>
      <w:r>
        <w:rPr>
          <w:sz w:val="20"/>
          <w:szCs w:val="20"/>
        </w:rPr>
        <w:t>了孟塞尔</w:t>
      </w:r>
      <w:proofErr w:type="gramEnd"/>
      <w:r>
        <w:rPr>
          <w:sz w:val="20"/>
          <w:szCs w:val="20"/>
        </w:rPr>
        <w:t>图册中的色样，制定了《孟塞尔新标系统》。新</w:t>
      </w:r>
      <w:proofErr w:type="gramStart"/>
      <w:r>
        <w:rPr>
          <w:sz w:val="20"/>
          <w:szCs w:val="20"/>
        </w:rPr>
        <w:t>标系统</w:t>
      </w:r>
      <w:proofErr w:type="gramEnd"/>
      <w:r>
        <w:rPr>
          <w:sz w:val="20"/>
          <w:szCs w:val="20"/>
        </w:rPr>
        <w:t>中的色样编排在视觉上更接近等距，而且对每一色样都给出相应的CIE1931色度学系统的色度坐标，即Y、x、y值，这个新</w:t>
      </w:r>
      <w:proofErr w:type="gramStart"/>
      <w:r>
        <w:rPr>
          <w:sz w:val="20"/>
          <w:szCs w:val="20"/>
        </w:rPr>
        <w:t>标系统</w:t>
      </w:r>
      <w:proofErr w:type="gramEnd"/>
      <w:r>
        <w:rPr>
          <w:sz w:val="20"/>
          <w:szCs w:val="20"/>
        </w:rPr>
        <w:t>的颜色样品代表在CIE标准光源C的照明下可制出的所有表面色（非荧光材料）。由此可知，</w:t>
      </w:r>
      <w:proofErr w:type="gramStart"/>
      <w:r>
        <w:rPr>
          <w:sz w:val="20"/>
          <w:szCs w:val="20"/>
        </w:rPr>
        <w:t>孟塞尔系统</w:t>
      </w:r>
      <w:proofErr w:type="gramEnd"/>
      <w:r>
        <w:rPr>
          <w:sz w:val="20"/>
          <w:szCs w:val="20"/>
        </w:rPr>
        <w:t>本身的每一色样都是用HVC和</w:t>
      </w:r>
      <w:proofErr w:type="spellStart"/>
      <w:r>
        <w:rPr>
          <w:sz w:val="20"/>
          <w:szCs w:val="20"/>
        </w:rPr>
        <w:t>Yxy</w:t>
      </w:r>
      <w:proofErr w:type="spellEnd"/>
      <w:r>
        <w:rPr>
          <w:sz w:val="20"/>
          <w:szCs w:val="20"/>
        </w:rPr>
        <w:t>两种方法标定的，所以根据"</w:t>
      </w:r>
      <w:proofErr w:type="gramStart"/>
      <w:r>
        <w:rPr>
          <w:sz w:val="20"/>
          <w:szCs w:val="20"/>
        </w:rPr>
        <w:t>孟塞尔</w:t>
      </w:r>
      <w:proofErr w:type="gramEnd"/>
      <w:r>
        <w:rPr>
          <w:sz w:val="20"/>
          <w:szCs w:val="20"/>
        </w:rPr>
        <w:t>新</w:t>
      </w:r>
      <w:proofErr w:type="gramStart"/>
      <w:r>
        <w:rPr>
          <w:sz w:val="20"/>
          <w:szCs w:val="20"/>
        </w:rPr>
        <w:t>标系统</w:t>
      </w:r>
      <w:proofErr w:type="gramEnd"/>
      <w:r>
        <w:rPr>
          <w:sz w:val="20"/>
          <w:szCs w:val="20"/>
        </w:rPr>
        <w:t>"，就可以完成</w:t>
      </w:r>
      <w:proofErr w:type="spellStart"/>
      <w:r>
        <w:rPr>
          <w:sz w:val="20"/>
          <w:szCs w:val="20"/>
        </w:rPr>
        <w:t>Yxy</w:t>
      </w:r>
      <w:proofErr w:type="spellEnd"/>
      <w:r>
        <w:rPr>
          <w:sz w:val="20"/>
          <w:szCs w:val="20"/>
        </w:rPr>
        <w:t>和HVC</w:t>
      </w:r>
      <w:proofErr w:type="gramStart"/>
      <w:r>
        <w:rPr>
          <w:sz w:val="20"/>
          <w:szCs w:val="20"/>
        </w:rPr>
        <w:t>两种表色方法</w:t>
      </w:r>
      <w:proofErr w:type="gramEnd"/>
      <w:r>
        <w:rPr>
          <w:sz w:val="20"/>
          <w:szCs w:val="20"/>
        </w:rPr>
        <w:t>之间的转换计算。</w:t>
      </w:r>
      <w:r>
        <w:rPr>
          <w:sz w:val="20"/>
          <w:szCs w:val="20"/>
        </w:rPr>
        <w:br/>
        <w:t xml:space="preserve">　　</w:t>
      </w:r>
      <w:proofErr w:type="gramStart"/>
      <w:r>
        <w:rPr>
          <w:sz w:val="20"/>
          <w:szCs w:val="20"/>
        </w:rPr>
        <w:t>1 .</w:t>
      </w:r>
      <w:proofErr w:type="gramEnd"/>
      <w:r>
        <w:rPr>
          <w:sz w:val="20"/>
          <w:szCs w:val="20"/>
        </w:rPr>
        <w:t xml:space="preserve"> 亮度因数Y与孟塞尔明度值V的关系</w:t>
      </w:r>
      <w:r>
        <w:rPr>
          <w:sz w:val="20"/>
          <w:szCs w:val="20"/>
        </w:rPr>
        <w:br/>
        <w:t xml:space="preserve">　　国际上采用的《孟塞尔新标系统》对于明度的分级是用实验方法求得的。孟塞尔明度值</w:t>
      </w:r>
      <w:proofErr w:type="gramStart"/>
      <w:r>
        <w:rPr>
          <w:sz w:val="20"/>
          <w:szCs w:val="20"/>
        </w:rPr>
        <w:t>是按视感觉</w:t>
      </w:r>
      <w:proofErr w:type="gramEnd"/>
      <w:r>
        <w:rPr>
          <w:sz w:val="20"/>
          <w:szCs w:val="20"/>
        </w:rPr>
        <w:t>上的等距离从0~10分为11级，第10级明度值（V=10）由理想的完全反射体代表，它的反射率等于1。然而没有一种材料的表面具有完全反射的性质。实用中，这一系统的所有Y值都是以氧化镁作为标准的，并规定氧化镁的亮度因数Y=100，而氧化镁的实际反射率约为97.5%，因此，孟塞尔第10级的明度值的亮度因数Y</w:t>
      </w:r>
      <w:r>
        <w:rPr>
          <w:sz w:val="15"/>
          <w:szCs w:val="15"/>
        </w:rPr>
        <w:t>0</w:t>
      </w:r>
      <w:r>
        <w:rPr>
          <w:sz w:val="20"/>
          <w:szCs w:val="20"/>
        </w:rPr>
        <w:t>=100/0.975=102.57。根据视觉实验所得结果，孟塞尔明度只与亮度因数之间的关系如图5-32所示，图中的曲线表明，亮度因数Y与明度值V之间是非线性关系。它们之间的函数关系，可用五次多项式表示：</w:t>
      </w:r>
      <w:r>
        <w:rPr>
          <w:sz w:val="20"/>
          <w:szCs w:val="20"/>
        </w:rPr>
        <w:br/>
      </w:r>
      <w:r>
        <w:t>Y=1.2219V-0.2311V</w:t>
      </w:r>
      <w:r>
        <w:rPr>
          <w:noProof/>
        </w:rPr>
        <w:drawing>
          <wp:inline distT="0" distB="0" distL="0" distR="0">
            <wp:extent cx="116840" cy="190500"/>
            <wp:effectExtent l="19050" t="0" r="0" b="0"/>
            <wp:docPr id="86" name="图片 86"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130"/>
                    <pic:cNvPicPr>
                      <a:picLocks noChangeAspect="1" noChangeArrowheads="1"/>
                    </pic:cNvPicPr>
                  </pic:nvPicPr>
                  <pic:blipFill>
                    <a:blip r:embed="rId53" cstate="print"/>
                    <a:srcRect/>
                    <a:stretch>
                      <a:fillRect/>
                    </a:stretch>
                  </pic:blipFill>
                  <pic:spPr bwMode="auto">
                    <a:xfrm>
                      <a:off x="0" y="0"/>
                      <a:ext cx="116840" cy="190500"/>
                    </a:xfrm>
                    <a:prstGeom prst="rect">
                      <a:avLst/>
                    </a:prstGeom>
                    <a:noFill/>
                    <a:ln w="9525">
                      <a:noFill/>
                      <a:miter lim="800000"/>
                      <a:headEnd/>
                      <a:tailEnd/>
                    </a:ln>
                  </pic:spPr>
                </pic:pic>
              </a:graphicData>
            </a:graphic>
          </wp:inline>
        </w:drawing>
      </w:r>
      <w:r>
        <w:t>+0.23951V</w:t>
      </w:r>
      <w:r>
        <w:rPr>
          <w:noProof/>
        </w:rPr>
        <w:drawing>
          <wp:inline distT="0" distB="0" distL="0" distR="0">
            <wp:extent cx="87630" cy="190500"/>
            <wp:effectExtent l="19050" t="0" r="7620" b="0"/>
            <wp:docPr id="87" name="图片 87" descr="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32"/>
                    <pic:cNvPicPr>
                      <a:picLocks noChangeAspect="1" noChangeArrowheads="1"/>
                    </pic:cNvPicPr>
                  </pic:nvPicPr>
                  <pic:blipFill>
                    <a:blip r:embed="rId54" cstate="print"/>
                    <a:srcRect/>
                    <a:stretch>
                      <a:fillRect/>
                    </a:stretch>
                  </pic:blipFill>
                  <pic:spPr bwMode="auto">
                    <a:xfrm>
                      <a:off x="0" y="0"/>
                      <a:ext cx="87630" cy="190500"/>
                    </a:xfrm>
                    <a:prstGeom prst="rect">
                      <a:avLst/>
                    </a:prstGeom>
                    <a:noFill/>
                    <a:ln w="9525">
                      <a:noFill/>
                      <a:miter lim="800000"/>
                      <a:headEnd/>
                      <a:tailEnd/>
                    </a:ln>
                  </pic:spPr>
                </pic:pic>
              </a:graphicData>
            </a:graphic>
          </wp:inline>
        </w:drawing>
      </w:r>
      <w:r>
        <w:t>-0.021009V</w:t>
      </w:r>
      <w:r>
        <w:rPr>
          <w:noProof/>
        </w:rPr>
        <w:drawing>
          <wp:inline distT="0" distB="0" distL="0" distR="0">
            <wp:extent cx="102235" cy="190500"/>
            <wp:effectExtent l="19050" t="0" r="0" b="0"/>
            <wp:docPr id="88" name="图片 88" descr="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34"/>
                    <pic:cNvPicPr>
                      <a:picLocks noChangeAspect="1" noChangeArrowheads="1"/>
                    </pic:cNvPicPr>
                  </pic:nvPicPr>
                  <pic:blipFill>
                    <a:blip r:embed="rId55" cstate="print"/>
                    <a:srcRect/>
                    <a:stretch>
                      <a:fillRect/>
                    </a:stretch>
                  </pic:blipFill>
                  <pic:spPr bwMode="auto">
                    <a:xfrm>
                      <a:off x="0" y="0"/>
                      <a:ext cx="102235" cy="190500"/>
                    </a:xfrm>
                    <a:prstGeom prst="rect">
                      <a:avLst/>
                    </a:prstGeom>
                    <a:noFill/>
                    <a:ln w="9525">
                      <a:noFill/>
                      <a:miter lim="800000"/>
                      <a:headEnd/>
                      <a:tailEnd/>
                    </a:ln>
                  </pic:spPr>
                </pic:pic>
              </a:graphicData>
            </a:graphic>
          </wp:inline>
        </w:drawing>
      </w:r>
      <w:r>
        <w:t>+0.000840V</w:t>
      </w:r>
      <w:r>
        <w:rPr>
          <w:noProof/>
          <w:sz w:val="20"/>
          <w:szCs w:val="20"/>
        </w:rPr>
        <w:drawing>
          <wp:inline distT="0" distB="0" distL="0" distR="0">
            <wp:extent cx="87630" cy="190500"/>
            <wp:effectExtent l="19050" t="0" r="7620" b="0"/>
            <wp:docPr id="89" name="图片 89" descr="image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36"/>
                    <pic:cNvPicPr>
                      <a:picLocks noChangeAspect="1" noChangeArrowheads="1"/>
                    </pic:cNvPicPr>
                  </pic:nvPicPr>
                  <pic:blipFill>
                    <a:blip r:embed="rId56" cstate="print"/>
                    <a:srcRect/>
                    <a:stretch>
                      <a:fillRect/>
                    </a:stretch>
                  </pic:blipFill>
                  <pic:spPr bwMode="auto">
                    <a:xfrm>
                      <a:off x="0" y="0"/>
                      <a:ext cx="87630" cy="190500"/>
                    </a:xfrm>
                    <a:prstGeom prst="rect">
                      <a:avLst/>
                    </a:prstGeom>
                    <a:noFill/>
                    <a:ln w="9525">
                      <a:noFill/>
                      <a:miter lim="800000"/>
                      <a:headEnd/>
                      <a:tailEnd/>
                    </a:ln>
                  </pic:spPr>
                </pic:pic>
              </a:graphicData>
            </a:graphic>
          </wp:inline>
        </w:drawing>
      </w:r>
      <w:r>
        <w:rPr>
          <w:sz w:val="20"/>
          <w:szCs w:val="20"/>
        </w:rPr>
        <w:t>（5-15）</w:t>
      </w:r>
      <w:r>
        <w:rPr>
          <w:sz w:val="20"/>
          <w:szCs w:val="20"/>
        </w:rPr>
        <w:br/>
        <w:t xml:space="preserve">上式的最佳观察条件是以Y </w:t>
      </w:r>
      <w:r>
        <w:rPr>
          <w:noProof/>
          <w:sz w:val="20"/>
          <w:szCs w:val="20"/>
        </w:rPr>
        <w:lastRenderedPageBreak/>
        <w:drawing>
          <wp:inline distT="0" distB="0" distL="0" distR="0">
            <wp:extent cx="4190641" cy="4190641"/>
            <wp:effectExtent l="19050" t="0" r="359" b="0"/>
            <wp:docPr id="90" name="图片 90"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38"/>
                    <pic:cNvPicPr>
                      <a:picLocks noChangeAspect="1" noChangeArrowheads="1"/>
                    </pic:cNvPicPr>
                  </pic:nvPicPr>
                  <pic:blipFill>
                    <a:blip r:embed="rId57" cstate="print"/>
                    <a:srcRect/>
                    <a:stretch>
                      <a:fillRect/>
                    </a:stretch>
                  </pic:blipFill>
                  <pic:spPr bwMode="auto">
                    <a:xfrm>
                      <a:off x="0" y="0"/>
                      <a:ext cx="4193852" cy="4193852"/>
                    </a:xfrm>
                    <a:prstGeom prst="rect">
                      <a:avLst/>
                    </a:prstGeom>
                    <a:noFill/>
                    <a:ln w="9525">
                      <a:noFill/>
                      <a:miter lim="800000"/>
                      <a:headEnd/>
                      <a:tailEnd/>
                    </a:ln>
                  </pic:spPr>
                </pic:pic>
              </a:graphicData>
            </a:graphic>
          </wp:inline>
        </w:drawing>
      </w:r>
      <w:r>
        <w:rPr>
          <w:sz w:val="20"/>
          <w:szCs w:val="20"/>
        </w:rPr>
        <w:t>20%的中性灰色为背景。孟塞尔明度值V与亮度因数Y之间的数值关系如表5-4所示。</w:t>
      </w:r>
      <w:r>
        <w:rPr>
          <w:sz w:val="20"/>
          <w:szCs w:val="20"/>
        </w:rPr>
        <w:br/>
        <w:t>表5-4</w:t>
      </w:r>
      <w:r>
        <w:rPr>
          <w:sz w:val="20"/>
          <w:szCs w:val="20"/>
        </w:rPr>
        <w:br/>
        <w:t>V 10.00 　9.00 　8.00 7.00　6.00 　5.00 4.00 　3.00 2.00 　1.00 0.00</w:t>
      </w:r>
      <w:r>
        <w:rPr>
          <w:sz w:val="20"/>
          <w:szCs w:val="20"/>
        </w:rPr>
        <w:br/>
        <w:t>Y 102.57 78.66 59.10 43.06 30.05 19.77 12.00 6.555 3.126 1.210 0.00</w:t>
      </w:r>
    </w:p>
    <w:p w:rsidR="000F446D" w:rsidRDefault="000F446D" w:rsidP="000F446D">
      <w:pPr>
        <w:pStyle w:val="a7"/>
        <w:spacing w:line="324" w:lineRule="auto"/>
        <w:jc w:val="center"/>
        <w:rPr>
          <w:sz w:val="20"/>
          <w:szCs w:val="20"/>
        </w:rPr>
      </w:pPr>
      <w:r>
        <w:rPr>
          <w:noProof/>
          <w:sz w:val="20"/>
          <w:szCs w:val="20"/>
        </w:rPr>
        <w:drawing>
          <wp:inline distT="0" distB="0" distL="0" distR="0">
            <wp:extent cx="2896870" cy="2113915"/>
            <wp:effectExtent l="19050" t="0" r="0" b="0"/>
            <wp:docPr id="91" name="图片 91"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40"/>
                    <pic:cNvPicPr>
                      <a:picLocks noChangeAspect="1" noChangeArrowheads="1"/>
                    </pic:cNvPicPr>
                  </pic:nvPicPr>
                  <pic:blipFill>
                    <a:blip r:embed="rId58" cstate="print"/>
                    <a:srcRect/>
                    <a:stretch>
                      <a:fillRect/>
                    </a:stretch>
                  </pic:blipFill>
                  <pic:spPr bwMode="auto">
                    <a:xfrm>
                      <a:off x="0" y="0"/>
                      <a:ext cx="2896870" cy="2113915"/>
                    </a:xfrm>
                    <a:prstGeom prst="rect">
                      <a:avLst/>
                    </a:prstGeom>
                    <a:noFill/>
                    <a:ln w="9525">
                      <a:noFill/>
                      <a:miter lim="800000"/>
                      <a:headEnd/>
                      <a:tailEnd/>
                    </a:ln>
                  </pic:spPr>
                </pic:pic>
              </a:graphicData>
            </a:graphic>
          </wp:inline>
        </w:drawing>
      </w:r>
      <w:r>
        <w:rPr>
          <w:sz w:val="20"/>
          <w:szCs w:val="20"/>
        </w:rPr>
        <w:br/>
        <w:t>图5-32</w:t>
      </w:r>
    </w:p>
    <w:p w:rsidR="000F446D" w:rsidRDefault="000F446D" w:rsidP="000F446D">
      <w:pPr>
        <w:pStyle w:val="a7"/>
        <w:spacing w:line="324" w:lineRule="auto"/>
        <w:rPr>
          <w:sz w:val="20"/>
          <w:szCs w:val="20"/>
        </w:rPr>
      </w:pPr>
      <w:r>
        <w:rPr>
          <w:sz w:val="20"/>
          <w:szCs w:val="20"/>
        </w:rPr>
        <w:lastRenderedPageBreak/>
        <w:br/>
        <w:t xml:space="preserve">　　2 、色度坐标x、y与色相H、彩度C的转换</w:t>
      </w:r>
      <w:r>
        <w:rPr>
          <w:sz w:val="20"/>
          <w:szCs w:val="20"/>
        </w:rPr>
        <w:br/>
        <w:t xml:space="preserve">　　在孟塞尔颜色系统中，对于明度值相同的颜色样品只有色相和彩度两维坐标的变化，这在CIE1931色度图上，就意味着只有色度坐标x、y的不同，在孟塞尔新</w:t>
      </w:r>
      <w:proofErr w:type="gramStart"/>
      <w:r>
        <w:rPr>
          <w:sz w:val="20"/>
          <w:szCs w:val="20"/>
        </w:rPr>
        <w:t>标系统</w:t>
      </w:r>
      <w:proofErr w:type="gramEnd"/>
      <w:r>
        <w:rPr>
          <w:sz w:val="20"/>
          <w:szCs w:val="20"/>
        </w:rPr>
        <w:t>中，按照1~9的9个明度等级，根据视觉实验，分别在CIE色度图上绘制出恒定色相轨迹和恒定彩度轨迹线。这9张恒定色相轨迹和恒定彩度轨迹图（图5-33~图5-41）就是我们将CIE1931色度学系统(</w:t>
      </w:r>
      <w:proofErr w:type="spellStart"/>
      <w:r>
        <w:rPr>
          <w:sz w:val="20"/>
          <w:szCs w:val="20"/>
        </w:rPr>
        <w:t>Yxy</w:t>
      </w:r>
      <w:proofErr w:type="spellEnd"/>
      <w:proofErr w:type="gramStart"/>
      <w:r>
        <w:rPr>
          <w:sz w:val="20"/>
          <w:szCs w:val="20"/>
        </w:rPr>
        <w:t>表色法</w:t>
      </w:r>
      <w:proofErr w:type="gramEnd"/>
      <w:r>
        <w:rPr>
          <w:sz w:val="20"/>
          <w:szCs w:val="20"/>
        </w:rPr>
        <w:t>)与孟塞尔系统（HVC</w:t>
      </w:r>
      <w:proofErr w:type="gramStart"/>
      <w:r>
        <w:rPr>
          <w:sz w:val="20"/>
          <w:szCs w:val="20"/>
        </w:rPr>
        <w:t>表色法</w:t>
      </w:r>
      <w:proofErr w:type="gramEnd"/>
      <w:r>
        <w:rPr>
          <w:sz w:val="20"/>
          <w:szCs w:val="20"/>
        </w:rPr>
        <w:t>）相互转换的依据。</w:t>
      </w:r>
      <w:r>
        <w:rPr>
          <w:sz w:val="20"/>
          <w:szCs w:val="20"/>
        </w:rPr>
        <w:br/>
        <w:t>分析这9张不同明度的色度图可以看出，在明度值为4/、5/、6/时，彩度轨迹的数量最多，比明度值9/时占色度图更大的面积。这意味着，在中等明度值4/～6/时有产生最大饱和度表面色的可能性，而在明度值9/时（亮度因数Y=79），不可能有非常饱和的颜色，特别是在色度图的蓝、紫、红部分更是如此。随着明度的降低，每一恒定的彩度轨迹圈急剧增大，依据在明度值1/时（亮度因数Y=1.210），彩度/4的轨迹已经包括明度值9/的全部颜色，这表明人眼分辩饱和度的能力随明度的降低而降低，明度值为1/时，在色度图中黄、绿部分只剩下很少几个恒定彩度轨迹，这表明，在明度降低时，黄、绿色只有很低的饱和度。</w:t>
      </w:r>
    </w:p>
    <w:p w:rsidR="000F446D" w:rsidRDefault="000F446D" w:rsidP="000F446D">
      <w:pPr>
        <w:pStyle w:val="a7"/>
        <w:spacing w:line="324" w:lineRule="auto"/>
        <w:jc w:val="center"/>
        <w:rPr>
          <w:sz w:val="20"/>
          <w:szCs w:val="20"/>
        </w:rPr>
      </w:pPr>
      <w:r>
        <w:rPr>
          <w:noProof/>
          <w:sz w:val="20"/>
          <w:szCs w:val="20"/>
        </w:rPr>
        <w:drawing>
          <wp:inline distT="0" distB="0" distL="0" distR="0">
            <wp:extent cx="3131185" cy="2589530"/>
            <wp:effectExtent l="19050" t="0" r="0" b="0"/>
            <wp:docPr id="92" name="图片 92" descr="image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42"/>
                    <pic:cNvPicPr>
                      <a:picLocks noChangeAspect="1" noChangeArrowheads="1"/>
                    </pic:cNvPicPr>
                  </pic:nvPicPr>
                  <pic:blipFill>
                    <a:blip r:embed="rId59" cstate="print"/>
                    <a:srcRect/>
                    <a:stretch>
                      <a:fillRect/>
                    </a:stretch>
                  </pic:blipFill>
                  <pic:spPr bwMode="auto">
                    <a:xfrm>
                      <a:off x="0" y="0"/>
                      <a:ext cx="3131185" cy="2589530"/>
                    </a:xfrm>
                    <a:prstGeom prst="rect">
                      <a:avLst/>
                    </a:prstGeom>
                    <a:noFill/>
                    <a:ln w="9525">
                      <a:noFill/>
                      <a:miter lim="800000"/>
                      <a:headEnd/>
                      <a:tailEnd/>
                    </a:ln>
                  </pic:spPr>
                </pic:pic>
              </a:graphicData>
            </a:graphic>
          </wp:inline>
        </w:drawing>
      </w:r>
      <w:r>
        <w:rPr>
          <w:sz w:val="20"/>
          <w:szCs w:val="20"/>
        </w:rPr>
        <w:br/>
        <w:t>图5-33</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3204210" cy="2618740"/>
            <wp:effectExtent l="19050" t="0" r="0" b="0"/>
            <wp:docPr id="93" name="图片 93" descr="imag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44"/>
                    <pic:cNvPicPr>
                      <a:picLocks noChangeAspect="1" noChangeArrowheads="1"/>
                    </pic:cNvPicPr>
                  </pic:nvPicPr>
                  <pic:blipFill>
                    <a:blip r:embed="rId60" cstate="print"/>
                    <a:srcRect/>
                    <a:stretch>
                      <a:fillRect/>
                    </a:stretch>
                  </pic:blipFill>
                  <pic:spPr bwMode="auto">
                    <a:xfrm>
                      <a:off x="0" y="0"/>
                      <a:ext cx="3204210" cy="2618740"/>
                    </a:xfrm>
                    <a:prstGeom prst="rect">
                      <a:avLst/>
                    </a:prstGeom>
                    <a:noFill/>
                    <a:ln w="9525">
                      <a:noFill/>
                      <a:miter lim="800000"/>
                      <a:headEnd/>
                      <a:tailEnd/>
                    </a:ln>
                  </pic:spPr>
                </pic:pic>
              </a:graphicData>
            </a:graphic>
          </wp:inline>
        </w:drawing>
      </w:r>
      <w:r>
        <w:rPr>
          <w:sz w:val="20"/>
          <w:szCs w:val="20"/>
        </w:rPr>
        <w:br/>
        <w:t>图5-34</w:t>
      </w:r>
    </w:p>
    <w:p w:rsidR="000F446D" w:rsidRDefault="000F446D" w:rsidP="000F446D">
      <w:pPr>
        <w:pStyle w:val="a7"/>
        <w:spacing w:line="324" w:lineRule="auto"/>
        <w:jc w:val="center"/>
        <w:rPr>
          <w:sz w:val="20"/>
          <w:szCs w:val="20"/>
        </w:rPr>
      </w:pPr>
      <w:r>
        <w:rPr>
          <w:noProof/>
          <w:sz w:val="20"/>
          <w:szCs w:val="20"/>
        </w:rPr>
        <w:drawing>
          <wp:inline distT="0" distB="0" distL="0" distR="0">
            <wp:extent cx="3225800" cy="2684780"/>
            <wp:effectExtent l="19050" t="0" r="0" b="0"/>
            <wp:docPr id="94" name="图片 94" descr="image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46"/>
                    <pic:cNvPicPr>
                      <a:picLocks noChangeAspect="1" noChangeArrowheads="1"/>
                    </pic:cNvPicPr>
                  </pic:nvPicPr>
                  <pic:blipFill>
                    <a:blip r:embed="rId61" cstate="print"/>
                    <a:srcRect/>
                    <a:stretch>
                      <a:fillRect/>
                    </a:stretch>
                  </pic:blipFill>
                  <pic:spPr bwMode="auto">
                    <a:xfrm>
                      <a:off x="0" y="0"/>
                      <a:ext cx="3225800" cy="2684780"/>
                    </a:xfrm>
                    <a:prstGeom prst="rect">
                      <a:avLst/>
                    </a:prstGeom>
                    <a:noFill/>
                    <a:ln w="9525">
                      <a:noFill/>
                      <a:miter lim="800000"/>
                      <a:headEnd/>
                      <a:tailEnd/>
                    </a:ln>
                  </pic:spPr>
                </pic:pic>
              </a:graphicData>
            </a:graphic>
          </wp:inline>
        </w:drawing>
      </w:r>
      <w:r>
        <w:rPr>
          <w:sz w:val="20"/>
          <w:szCs w:val="20"/>
        </w:rPr>
        <w:br/>
        <w:t>图5-35</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3225800" cy="2655570"/>
            <wp:effectExtent l="19050" t="0" r="0" b="0"/>
            <wp:docPr id="95" name="图片 95" descr="image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48"/>
                    <pic:cNvPicPr>
                      <a:picLocks noChangeAspect="1" noChangeArrowheads="1"/>
                    </pic:cNvPicPr>
                  </pic:nvPicPr>
                  <pic:blipFill>
                    <a:blip r:embed="rId62" cstate="print"/>
                    <a:srcRect/>
                    <a:stretch>
                      <a:fillRect/>
                    </a:stretch>
                  </pic:blipFill>
                  <pic:spPr bwMode="auto">
                    <a:xfrm>
                      <a:off x="0" y="0"/>
                      <a:ext cx="3225800" cy="2655570"/>
                    </a:xfrm>
                    <a:prstGeom prst="rect">
                      <a:avLst/>
                    </a:prstGeom>
                    <a:noFill/>
                    <a:ln w="9525">
                      <a:noFill/>
                      <a:miter lim="800000"/>
                      <a:headEnd/>
                      <a:tailEnd/>
                    </a:ln>
                  </pic:spPr>
                </pic:pic>
              </a:graphicData>
            </a:graphic>
          </wp:inline>
        </w:drawing>
      </w:r>
      <w:r>
        <w:rPr>
          <w:sz w:val="20"/>
          <w:szCs w:val="20"/>
        </w:rPr>
        <w:br/>
        <w:t>图5-36</w:t>
      </w:r>
    </w:p>
    <w:p w:rsidR="000F446D" w:rsidRDefault="000F446D" w:rsidP="000F446D">
      <w:pPr>
        <w:pStyle w:val="a7"/>
        <w:spacing w:line="324" w:lineRule="auto"/>
        <w:jc w:val="center"/>
        <w:rPr>
          <w:sz w:val="20"/>
          <w:szCs w:val="20"/>
        </w:rPr>
      </w:pPr>
      <w:r>
        <w:rPr>
          <w:noProof/>
          <w:sz w:val="20"/>
          <w:szCs w:val="20"/>
        </w:rPr>
        <w:drawing>
          <wp:inline distT="0" distB="0" distL="0" distR="0">
            <wp:extent cx="3240405" cy="2691765"/>
            <wp:effectExtent l="19050" t="0" r="0" b="0"/>
            <wp:docPr id="96" name="图片 96" descr="image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50"/>
                    <pic:cNvPicPr>
                      <a:picLocks noChangeAspect="1" noChangeArrowheads="1"/>
                    </pic:cNvPicPr>
                  </pic:nvPicPr>
                  <pic:blipFill>
                    <a:blip r:embed="rId63" cstate="print"/>
                    <a:srcRect/>
                    <a:stretch>
                      <a:fillRect/>
                    </a:stretch>
                  </pic:blipFill>
                  <pic:spPr bwMode="auto">
                    <a:xfrm>
                      <a:off x="0" y="0"/>
                      <a:ext cx="3240405" cy="2691765"/>
                    </a:xfrm>
                    <a:prstGeom prst="rect">
                      <a:avLst/>
                    </a:prstGeom>
                    <a:noFill/>
                    <a:ln w="9525">
                      <a:noFill/>
                      <a:miter lim="800000"/>
                      <a:headEnd/>
                      <a:tailEnd/>
                    </a:ln>
                  </pic:spPr>
                </pic:pic>
              </a:graphicData>
            </a:graphic>
          </wp:inline>
        </w:drawing>
      </w:r>
      <w:r>
        <w:rPr>
          <w:sz w:val="20"/>
          <w:szCs w:val="20"/>
        </w:rPr>
        <w:br/>
        <w:t>图5-37</w:t>
      </w:r>
    </w:p>
    <w:p w:rsidR="000F446D" w:rsidRDefault="000F446D" w:rsidP="000F446D">
      <w:pPr>
        <w:pStyle w:val="a7"/>
        <w:spacing w:line="324" w:lineRule="auto"/>
        <w:rPr>
          <w:sz w:val="20"/>
          <w:szCs w:val="20"/>
        </w:rPr>
      </w:pP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3269615" cy="2735580"/>
            <wp:effectExtent l="19050" t="0" r="6985" b="0"/>
            <wp:docPr id="97" name="图片 97" descr="imag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52"/>
                    <pic:cNvPicPr>
                      <a:picLocks noChangeAspect="1" noChangeArrowheads="1"/>
                    </pic:cNvPicPr>
                  </pic:nvPicPr>
                  <pic:blipFill>
                    <a:blip r:embed="rId64" cstate="print"/>
                    <a:srcRect/>
                    <a:stretch>
                      <a:fillRect/>
                    </a:stretch>
                  </pic:blipFill>
                  <pic:spPr bwMode="auto">
                    <a:xfrm>
                      <a:off x="0" y="0"/>
                      <a:ext cx="3269615" cy="2735580"/>
                    </a:xfrm>
                    <a:prstGeom prst="rect">
                      <a:avLst/>
                    </a:prstGeom>
                    <a:noFill/>
                    <a:ln w="9525">
                      <a:noFill/>
                      <a:miter lim="800000"/>
                      <a:headEnd/>
                      <a:tailEnd/>
                    </a:ln>
                  </pic:spPr>
                </pic:pic>
              </a:graphicData>
            </a:graphic>
          </wp:inline>
        </w:drawing>
      </w:r>
      <w:r>
        <w:rPr>
          <w:sz w:val="20"/>
          <w:szCs w:val="20"/>
        </w:rPr>
        <w:br/>
        <w:t>图5-38</w:t>
      </w:r>
      <w:r>
        <w:rPr>
          <w:sz w:val="20"/>
          <w:szCs w:val="20"/>
        </w:rPr>
        <w:br/>
      </w:r>
      <w:r>
        <w:rPr>
          <w:noProof/>
          <w:sz w:val="20"/>
          <w:szCs w:val="20"/>
        </w:rPr>
        <w:drawing>
          <wp:inline distT="0" distB="0" distL="0" distR="0">
            <wp:extent cx="3240405" cy="2706370"/>
            <wp:effectExtent l="19050" t="0" r="0" b="0"/>
            <wp:docPr id="98" name="图片 98" descr="image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54"/>
                    <pic:cNvPicPr>
                      <a:picLocks noChangeAspect="1" noChangeArrowheads="1"/>
                    </pic:cNvPicPr>
                  </pic:nvPicPr>
                  <pic:blipFill>
                    <a:blip r:embed="rId65" cstate="print"/>
                    <a:srcRect/>
                    <a:stretch>
                      <a:fillRect/>
                    </a:stretch>
                  </pic:blipFill>
                  <pic:spPr bwMode="auto">
                    <a:xfrm>
                      <a:off x="0" y="0"/>
                      <a:ext cx="3240405" cy="2706370"/>
                    </a:xfrm>
                    <a:prstGeom prst="rect">
                      <a:avLst/>
                    </a:prstGeom>
                    <a:noFill/>
                    <a:ln w="9525">
                      <a:noFill/>
                      <a:miter lim="800000"/>
                      <a:headEnd/>
                      <a:tailEnd/>
                    </a:ln>
                  </pic:spPr>
                </pic:pic>
              </a:graphicData>
            </a:graphic>
          </wp:inline>
        </w:drawing>
      </w:r>
      <w:r>
        <w:rPr>
          <w:sz w:val="20"/>
          <w:szCs w:val="20"/>
        </w:rPr>
        <w:br/>
        <w:t>图5-39</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3321050" cy="2765425"/>
            <wp:effectExtent l="19050" t="0" r="0" b="0"/>
            <wp:docPr id="99" name="图片 99" descr="image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56"/>
                    <pic:cNvPicPr>
                      <a:picLocks noChangeAspect="1" noChangeArrowheads="1"/>
                    </pic:cNvPicPr>
                  </pic:nvPicPr>
                  <pic:blipFill>
                    <a:blip r:embed="rId66" cstate="print"/>
                    <a:srcRect/>
                    <a:stretch>
                      <a:fillRect/>
                    </a:stretch>
                  </pic:blipFill>
                  <pic:spPr bwMode="auto">
                    <a:xfrm>
                      <a:off x="0" y="0"/>
                      <a:ext cx="3321050" cy="2765425"/>
                    </a:xfrm>
                    <a:prstGeom prst="rect">
                      <a:avLst/>
                    </a:prstGeom>
                    <a:noFill/>
                    <a:ln w="9525">
                      <a:noFill/>
                      <a:miter lim="800000"/>
                      <a:headEnd/>
                      <a:tailEnd/>
                    </a:ln>
                  </pic:spPr>
                </pic:pic>
              </a:graphicData>
            </a:graphic>
          </wp:inline>
        </w:drawing>
      </w:r>
      <w:r>
        <w:rPr>
          <w:sz w:val="20"/>
          <w:szCs w:val="20"/>
        </w:rPr>
        <w:br/>
        <w:t>图5-40</w:t>
      </w:r>
    </w:p>
    <w:p w:rsidR="000F446D" w:rsidRDefault="000F446D" w:rsidP="000F446D">
      <w:pPr>
        <w:pStyle w:val="a7"/>
        <w:spacing w:line="324" w:lineRule="auto"/>
        <w:jc w:val="center"/>
        <w:rPr>
          <w:sz w:val="20"/>
          <w:szCs w:val="20"/>
        </w:rPr>
      </w:pPr>
      <w:r>
        <w:rPr>
          <w:noProof/>
          <w:sz w:val="20"/>
          <w:szCs w:val="20"/>
        </w:rPr>
        <w:drawing>
          <wp:inline distT="0" distB="0" distL="0" distR="0">
            <wp:extent cx="3401695" cy="2750820"/>
            <wp:effectExtent l="19050" t="0" r="8255" b="0"/>
            <wp:docPr id="100" name="图片 100" descr="image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58"/>
                    <pic:cNvPicPr>
                      <a:picLocks noChangeAspect="1" noChangeArrowheads="1"/>
                    </pic:cNvPicPr>
                  </pic:nvPicPr>
                  <pic:blipFill>
                    <a:blip r:embed="rId67" cstate="print"/>
                    <a:srcRect/>
                    <a:stretch>
                      <a:fillRect/>
                    </a:stretch>
                  </pic:blipFill>
                  <pic:spPr bwMode="auto">
                    <a:xfrm>
                      <a:off x="0" y="0"/>
                      <a:ext cx="3401695" cy="2750820"/>
                    </a:xfrm>
                    <a:prstGeom prst="rect">
                      <a:avLst/>
                    </a:prstGeom>
                    <a:noFill/>
                    <a:ln w="9525">
                      <a:noFill/>
                      <a:miter lim="800000"/>
                      <a:headEnd/>
                      <a:tailEnd/>
                    </a:ln>
                  </pic:spPr>
                </pic:pic>
              </a:graphicData>
            </a:graphic>
          </wp:inline>
        </w:drawing>
      </w:r>
      <w:r>
        <w:rPr>
          <w:sz w:val="20"/>
          <w:szCs w:val="20"/>
        </w:rPr>
        <w:br/>
        <w:t>图5-41</w:t>
      </w:r>
    </w:p>
    <w:p w:rsidR="000F446D" w:rsidRDefault="000F446D" w:rsidP="000F446D">
      <w:pPr>
        <w:pStyle w:val="a7"/>
        <w:spacing w:line="324" w:lineRule="auto"/>
        <w:rPr>
          <w:sz w:val="20"/>
          <w:szCs w:val="20"/>
        </w:rPr>
      </w:pPr>
      <w:r>
        <w:rPr>
          <w:sz w:val="20"/>
          <w:szCs w:val="20"/>
        </w:rPr>
        <w:br/>
      </w:r>
      <w:r>
        <w:rPr>
          <w:b/>
          <w:bCs/>
          <w:sz w:val="20"/>
          <w:szCs w:val="20"/>
        </w:rPr>
        <w:t xml:space="preserve">（六）、CIE </w:t>
      </w:r>
      <w:proofErr w:type="spellStart"/>
      <w:r>
        <w:rPr>
          <w:b/>
          <w:bCs/>
          <w:sz w:val="20"/>
          <w:szCs w:val="20"/>
        </w:rPr>
        <w:t>Yxy</w:t>
      </w:r>
      <w:proofErr w:type="spellEnd"/>
      <w:r>
        <w:rPr>
          <w:b/>
          <w:bCs/>
          <w:sz w:val="20"/>
          <w:szCs w:val="20"/>
        </w:rPr>
        <w:t>颜色空间的不均匀性</w:t>
      </w:r>
      <w:r>
        <w:rPr>
          <w:sz w:val="20"/>
          <w:szCs w:val="20"/>
        </w:rPr>
        <w:br/>
        <w:t xml:space="preserve">　　色彩差别量与其它物理量在性质上迥然不同。例如长度这一物理量，人们常常可以任意分割，即使人眼无法分辨的微小长度，还可以借助显微镜和其它物理仪器来测量和观察。但是，对于色彩差别量来说，主要取决于眼睛的判断。如果一个眼睛不能再分辨的色彩差别量，而人们又不能借助物理仪器来观察它，这样它就成了一个无意义的数值。我们把人</w:t>
      </w:r>
      <w:r w:rsidRPr="00CC2301">
        <w:rPr>
          <w:sz w:val="20"/>
          <w:szCs w:val="20"/>
          <w:highlight w:val="lightGray"/>
        </w:rPr>
        <w:t>眼感觉不出的色彩差别量（变化范围）叫做颜色的宽容量</w:t>
      </w:r>
      <w:r>
        <w:rPr>
          <w:sz w:val="20"/>
          <w:szCs w:val="20"/>
        </w:rPr>
        <w:t xml:space="preserve">。颜色的宽容量反映在CIE </w:t>
      </w:r>
      <w:proofErr w:type="spellStart"/>
      <w:r>
        <w:rPr>
          <w:sz w:val="20"/>
          <w:szCs w:val="20"/>
        </w:rPr>
        <w:t>xy</w:t>
      </w:r>
      <w:proofErr w:type="spellEnd"/>
      <w:r>
        <w:rPr>
          <w:sz w:val="20"/>
          <w:szCs w:val="20"/>
        </w:rPr>
        <w:t>色度图上即为两个色度点之间的距离。因为，每种颜色在色度图上是一个点，但对人的视感觉来说，当这种颜色的色度坐标位置变化</w:t>
      </w:r>
      <w:proofErr w:type="gramStart"/>
      <w:r>
        <w:rPr>
          <w:sz w:val="20"/>
          <w:szCs w:val="20"/>
        </w:rPr>
        <w:t>很</w:t>
      </w:r>
      <w:proofErr w:type="gramEnd"/>
      <w:r>
        <w:rPr>
          <w:sz w:val="20"/>
          <w:szCs w:val="20"/>
        </w:rPr>
        <w:t>小时，人眼仍认为它是原来的颜色，感觉不出它的变化。所以，对视感觉效果来说，在这个变化</w:t>
      </w:r>
      <w:r>
        <w:rPr>
          <w:sz w:val="20"/>
          <w:szCs w:val="20"/>
        </w:rPr>
        <w:lastRenderedPageBreak/>
        <w:t xml:space="preserve">的距离（或范围）以内的色彩差别量，在视觉效果上是等效的。对色彩复制和其它颜色工业部门来说这种位于人眼宽容量范围之内的色彩差别量是允许存在的。 </w:t>
      </w:r>
      <w:r>
        <w:rPr>
          <w:sz w:val="20"/>
          <w:szCs w:val="20"/>
        </w:rPr>
        <w:br/>
        <w:t xml:space="preserve">　1942年，美国柯达研究所的研究人员麦克亚当(</w:t>
      </w:r>
      <w:proofErr w:type="spellStart"/>
      <w:r>
        <w:rPr>
          <w:sz w:val="20"/>
          <w:szCs w:val="20"/>
        </w:rPr>
        <w:t>D.L.Macadam</w:t>
      </w:r>
      <w:proofErr w:type="spellEnd"/>
      <w:r>
        <w:rPr>
          <w:sz w:val="20"/>
          <w:szCs w:val="20"/>
        </w:rPr>
        <w:t xml:space="preserve">)发表的一篇关于人的视觉宽容量的论文，迄今为止，仍是在色彩差别定量计算与测量方面的基本著作。在研究的过程中，麦克亚当在CIE </w:t>
      </w:r>
      <w:proofErr w:type="spellStart"/>
      <w:r>
        <w:rPr>
          <w:sz w:val="20"/>
          <w:szCs w:val="20"/>
        </w:rPr>
        <w:t>xy</w:t>
      </w:r>
      <w:proofErr w:type="spellEnd"/>
      <w:r>
        <w:rPr>
          <w:sz w:val="20"/>
          <w:szCs w:val="20"/>
        </w:rPr>
        <w:t>色度图上不同位置选择了25个颜色色度点作为标准色光，其色度坐标x、y。又对每个色度点画出5~9条不同的方向直线，</w:t>
      </w:r>
      <w:proofErr w:type="gramStart"/>
      <w:r>
        <w:rPr>
          <w:sz w:val="20"/>
          <w:szCs w:val="20"/>
        </w:rPr>
        <w:t>取相对</w:t>
      </w:r>
      <w:proofErr w:type="gramEnd"/>
      <w:r>
        <w:rPr>
          <w:sz w:val="20"/>
          <w:szCs w:val="20"/>
        </w:rPr>
        <w:t>两侧的色光来匹配标准色光的颜色，由同一位观察者调节所配色光的比例，确定其颜色辨别的宽容量。通过反复做50次配色实验，计算各次所得色度坐标的标准差，即：</w:t>
      </w:r>
      <w:r>
        <w:rPr>
          <w:sz w:val="20"/>
          <w:szCs w:val="20"/>
        </w:rPr>
        <w:br/>
        <w:t xml:space="preserve">　　　　　　</w:t>
      </w:r>
      <w:r>
        <w:rPr>
          <w:noProof/>
          <w:sz w:val="20"/>
          <w:szCs w:val="20"/>
        </w:rPr>
        <w:drawing>
          <wp:inline distT="0" distB="0" distL="0" distR="0">
            <wp:extent cx="2143125" cy="417195"/>
            <wp:effectExtent l="0" t="0" r="9525" b="0"/>
            <wp:docPr id="101" name="图片 101" descr="image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160"/>
                    <pic:cNvPicPr>
                      <a:picLocks noChangeAspect="1" noChangeArrowheads="1"/>
                    </pic:cNvPicPr>
                  </pic:nvPicPr>
                  <pic:blipFill>
                    <a:blip r:embed="rId68" cstate="print"/>
                    <a:srcRect/>
                    <a:stretch>
                      <a:fillRect/>
                    </a:stretch>
                  </pic:blipFill>
                  <pic:spPr bwMode="auto">
                    <a:xfrm>
                      <a:off x="0" y="0"/>
                      <a:ext cx="2143125" cy="417195"/>
                    </a:xfrm>
                    <a:prstGeom prst="rect">
                      <a:avLst/>
                    </a:prstGeom>
                    <a:noFill/>
                    <a:ln w="9525">
                      <a:noFill/>
                      <a:miter lim="800000"/>
                      <a:headEnd/>
                      <a:tailEnd/>
                    </a:ln>
                  </pic:spPr>
                </pic:pic>
              </a:graphicData>
            </a:graphic>
          </wp:inline>
        </w:drawing>
      </w:r>
      <w:r>
        <w:rPr>
          <w:sz w:val="20"/>
          <w:szCs w:val="20"/>
        </w:rPr>
        <w:t>………………（5-16）</w:t>
      </w:r>
      <w:r>
        <w:rPr>
          <w:sz w:val="20"/>
          <w:szCs w:val="20"/>
        </w:rPr>
        <w:br/>
        <w:t xml:space="preserve">　　从图5-42中可以看到，围绕指定标准色度点向各个方向的辐射线为各标准差的距离，发现在不同方向上，此距离是不相等。围绕标准色度点，在不同方向上取距离为一个标准差的点的轨迹近似一个椭圆。还可以看到在色度图不同位置上的25个颜色点的椭圆形</w:t>
      </w:r>
      <w:proofErr w:type="gramStart"/>
      <w:r>
        <w:rPr>
          <w:sz w:val="20"/>
          <w:szCs w:val="20"/>
        </w:rPr>
        <w:t>状大</w:t>
      </w:r>
      <w:proofErr w:type="gramEnd"/>
      <w:r>
        <w:rPr>
          <w:sz w:val="20"/>
          <w:szCs w:val="20"/>
        </w:rPr>
        <w:t>小不一样，其长轴方向也不相同。这表明在</w:t>
      </w:r>
      <w:proofErr w:type="spellStart"/>
      <w:r>
        <w:rPr>
          <w:sz w:val="20"/>
          <w:szCs w:val="20"/>
        </w:rPr>
        <w:t>xy</w:t>
      </w:r>
      <w:proofErr w:type="spellEnd"/>
      <w:r>
        <w:rPr>
          <w:sz w:val="20"/>
          <w:szCs w:val="20"/>
        </w:rPr>
        <w:t xml:space="preserve">色度图中，在不同位置不同方向上颜色的宽容量是不相同的。换句话说，标准CIE </w:t>
      </w:r>
      <w:proofErr w:type="spellStart"/>
      <w:r>
        <w:rPr>
          <w:sz w:val="20"/>
          <w:szCs w:val="20"/>
        </w:rPr>
        <w:t>xy</w:t>
      </w:r>
      <w:proofErr w:type="spellEnd"/>
      <w:r>
        <w:rPr>
          <w:sz w:val="20"/>
          <w:szCs w:val="20"/>
        </w:rPr>
        <w:t>色度图上的相同的几何距离，在不同的颜色区域里和不同颜色变化的方向上，所对应的视觉颜色差别量大小是不同的，图5-42中的各个椭圆形宽容量是按实验结果的标准差的10倍绘出的。</w:t>
      </w:r>
    </w:p>
    <w:p w:rsidR="000F446D" w:rsidRDefault="000F446D" w:rsidP="000F446D">
      <w:pPr>
        <w:pStyle w:val="a7"/>
        <w:spacing w:line="324" w:lineRule="auto"/>
        <w:jc w:val="center"/>
        <w:rPr>
          <w:sz w:val="20"/>
          <w:szCs w:val="20"/>
        </w:rPr>
      </w:pPr>
      <w:r>
        <w:rPr>
          <w:noProof/>
          <w:sz w:val="20"/>
          <w:szCs w:val="20"/>
        </w:rPr>
        <w:drawing>
          <wp:inline distT="0" distB="0" distL="0" distR="0">
            <wp:extent cx="2545715" cy="2720975"/>
            <wp:effectExtent l="19050" t="0" r="6985" b="0"/>
            <wp:docPr id="102" name="图片 102" descr="image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62"/>
                    <pic:cNvPicPr>
                      <a:picLocks noChangeAspect="1" noChangeArrowheads="1"/>
                    </pic:cNvPicPr>
                  </pic:nvPicPr>
                  <pic:blipFill>
                    <a:blip r:embed="rId69" cstate="print"/>
                    <a:srcRect/>
                    <a:stretch>
                      <a:fillRect/>
                    </a:stretch>
                  </pic:blipFill>
                  <pic:spPr bwMode="auto">
                    <a:xfrm>
                      <a:off x="0" y="0"/>
                      <a:ext cx="2545715" cy="2720975"/>
                    </a:xfrm>
                    <a:prstGeom prst="rect">
                      <a:avLst/>
                    </a:prstGeom>
                    <a:noFill/>
                    <a:ln w="9525">
                      <a:noFill/>
                      <a:miter lim="800000"/>
                      <a:headEnd/>
                      <a:tailEnd/>
                    </a:ln>
                  </pic:spPr>
                </pic:pic>
              </a:graphicData>
            </a:graphic>
          </wp:inline>
        </w:drawing>
      </w:r>
      <w:r>
        <w:rPr>
          <w:sz w:val="20"/>
          <w:szCs w:val="20"/>
        </w:rPr>
        <w:br/>
        <w:t>图5-42</w:t>
      </w:r>
    </w:p>
    <w:p w:rsidR="000F446D" w:rsidRDefault="000F446D" w:rsidP="000F446D">
      <w:pPr>
        <w:pStyle w:val="a7"/>
        <w:spacing w:line="324" w:lineRule="auto"/>
        <w:rPr>
          <w:sz w:val="20"/>
          <w:szCs w:val="20"/>
        </w:rPr>
      </w:pPr>
      <w:r>
        <w:rPr>
          <w:sz w:val="20"/>
          <w:szCs w:val="20"/>
        </w:rPr>
        <w:br/>
        <w:t xml:space="preserve">　　麦克亚当的实验结果表明了在</w:t>
      </w:r>
      <w:proofErr w:type="spellStart"/>
      <w:r>
        <w:rPr>
          <w:sz w:val="20"/>
          <w:szCs w:val="20"/>
        </w:rPr>
        <w:t>xy</w:t>
      </w:r>
      <w:proofErr w:type="spellEnd"/>
      <w:r>
        <w:rPr>
          <w:sz w:val="20"/>
          <w:szCs w:val="20"/>
        </w:rPr>
        <w:t>色度图各种颜色区域的宽容量不一样，蓝色区最小,绿色区最大。图5-37是明度值V=5的孟塞尔新</w:t>
      </w:r>
      <w:proofErr w:type="gramStart"/>
      <w:r>
        <w:rPr>
          <w:sz w:val="20"/>
          <w:szCs w:val="20"/>
        </w:rPr>
        <w:t>标系统</w:t>
      </w:r>
      <w:proofErr w:type="gramEnd"/>
      <w:r>
        <w:rPr>
          <w:sz w:val="20"/>
          <w:szCs w:val="20"/>
        </w:rPr>
        <w:t>的色度图，可以看出在色度图的相同面积内，蓝</w:t>
      </w:r>
      <w:r>
        <w:rPr>
          <w:sz w:val="20"/>
          <w:szCs w:val="20"/>
        </w:rPr>
        <w:lastRenderedPageBreak/>
        <w:t>色区有较多的颜色（不同色相和彩度），而绿色区内却少得多。就是说，</w:t>
      </w:r>
      <w:r w:rsidRPr="00CC2301">
        <w:rPr>
          <w:sz w:val="20"/>
          <w:szCs w:val="20"/>
          <w:highlight w:val="lightGray"/>
        </w:rPr>
        <w:t>在色度图蓝色部分的同样空间内，视觉能分辩出较多数量的蓝色；而在绿色部分同样的空间内，人眼只能分辨出较少数量的绿色</w:t>
      </w:r>
      <w:r>
        <w:rPr>
          <w:sz w:val="20"/>
          <w:szCs w:val="20"/>
        </w:rPr>
        <w:t>。视觉对蓝色恰可辨别的最小距离与对绿色恰可辨别的最小距离之比竟达20：1。从图5-37中还可以看到，尽管孟塞尔色相和彩度是按视觉等间距来分级的，而在</w:t>
      </w:r>
      <w:proofErr w:type="spellStart"/>
      <w:r>
        <w:rPr>
          <w:sz w:val="20"/>
          <w:szCs w:val="20"/>
        </w:rPr>
        <w:t>xy</w:t>
      </w:r>
      <w:proofErr w:type="spellEnd"/>
      <w:r>
        <w:rPr>
          <w:sz w:val="20"/>
          <w:szCs w:val="20"/>
        </w:rPr>
        <w:t>色度图中却变成不等间距了，即在</w:t>
      </w:r>
      <w:proofErr w:type="spellStart"/>
      <w:r>
        <w:rPr>
          <w:sz w:val="20"/>
          <w:szCs w:val="20"/>
        </w:rPr>
        <w:t>xy</w:t>
      </w:r>
      <w:proofErr w:type="spellEnd"/>
      <w:r>
        <w:rPr>
          <w:sz w:val="20"/>
          <w:szCs w:val="20"/>
        </w:rPr>
        <w:t xml:space="preserve">色度图中相等的空间距离在视觉效果上不是等差的。所以CIE </w:t>
      </w:r>
      <w:proofErr w:type="spellStart"/>
      <w:r>
        <w:rPr>
          <w:sz w:val="20"/>
          <w:szCs w:val="20"/>
        </w:rPr>
        <w:t>xy</w:t>
      </w:r>
      <w:proofErr w:type="spellEnd"/>
      <w:r>
        <w:rPr>
          <w:sz w:val="20"/>
          <w:szCs w:val="20"/>
        </w:rPr>
        <w:t>色度图不能正确反映颜色差别的视觉效果。如果用</w:t>
      </w:r>
      <w:proofErr w:type="spellStart"/>
      <w:r>
        <w:rPr>
          <w:sz w:val="20"/>
          <w:szCs w:val="20"/>
        </w:rPr>
        <w:t>xy</w:t>
      </w:r>
      <w:proofErr w:type="spellEnd"/>
      <w:r>
        <w:rPr>
          <w:sz w:val="20"/>
          <w:szCs w:val="20"/>
        </w:rPr>
        <w:t>色度图上两个颜色色度点之间的距离作为色彩感觉差别量的度量，就会给人们造成错误的印象，影响到颜色的匹配和色彩复制的准确性，</w:t>
      </w:r>
      <w:proofErr w:type="gramStart"/>
      <w:r>
        <w:rPr>
          <w:sz w:val="20"/>
          <w:szCs w:val="20"/>
        </w:rPr>
        <w:t>给色彩</w:t>
      </w:r>
      <w:proofErr w:type="gramEnd"/>
      <w:r>
        <w:rPr>
          <w:sz w:val="20"/>
          <w:szCs w:val="20"/>
        </w:rPr>
        <w:t>设计与复制技术增加困难。因此CIE1931xy色度图不是一个最理想的色度图。同样，从图5-32也可以看，在明度轴上也是不均匀的，说明整个</w:t>
      </w:r>
      <w:proofErr w:type="spellStart"/>
      <w:r>
        <w:rPr>
          <w:sz w:val="20"/>
          <w:szCs w:val="20"/>
        </w:rPr>
        <w:t>Yxy</w:t>
      </w:r>
      <w:proofErr w:type="spellEnd"/>
      <w:r>
        <w:rPr>
          <w:sz w:val="20"/>
          <w:szCs w:val="20"/>
        </w:rPr>
        <w:t>颜色空间的不均匀性。因此，寻求一种新的颜色空间，使得该空间的距离大小与视觉上色彩感觉差别成正比，这是许多从事色彩研究的科学家所探求的问题，也是色彩设计与复制行业所迫切需要解决的一个问题。</w:t>
      </w:r>
    </w:p>
    <w:p w:rsidR="000F446D" w:rsidRDefault="000F446D" w:rsidP="000F446D">
      <w:pPr>
        <w:pStyle w:val="2"/>
      </w:pPr>
      <w:r>
        <w:rPr>
          <w:sz w:val="20"/>
          <w:szCs w:val="20"/>
        </w:rPr>
        <w:t xml:space="preserve">　</w:t>
      </w:r>
      <w:r>
        <w:t>三、CIE1976</w:t>
      </w:r>
      <w:r>
        <w:rPr>
          <w:noProof/>
        </w:rPr>
        <w:drawing>
          <wp:inline distT="0" distB="0" distL="0" distR="0">
            <wp:extent cx="351155" cy="153670"/>
            <wp:effectExtent l="19050" t="0" r="0" b="0"/>
            <wp:docPr id="103" name="图片 103"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ab"/>
                    <pic:cNvPicPr>
                      <a:picLocks noChangeAspect="1" noChangeArrowheads="1"/>
                    </pic:cNvPicPr>
                  </pic:nvPicPr>
                  <pic:blipFill>
                    <a:blip r:embed="rId70" cstate="print"/>
                    <a:srcRect/>
                    <a:stretch>
                      <a:fillRect/>
                    </a:stretch>
                  </pic:blipFill>
                  <pic:spPr bwMode="auto">
                    <a:xfrm>
                      <a:off x="0" y="0"/>
                      <a:ext cx="351155" cy="153670"/>
                    </a:xfrm>
                    <a:prstGeom prst="rect">
                      <a:avLst/>
                    </a:prstGeom>
                    <a:noFill/>
                    <a:ln w="9525">
                      <a:noFill/>
                      <a:miter lim="800000"/>
                      <a:headEnd/>
                      <a:tailEnd/>
                    </a:ln>
                  </pic:spPr>
                </pic:pic>
              </a:graphicData>
            </a:graphic>
          </wp:inline>
        </w:drawing>
      </w:r>
      <w:r>
        <w:t>色度空间</w:t>
      </w:r>
    </w:p>
    <w:p w:rsidR="000F446D" w:rsidRDefault="000F446D" w:rsidP="000F446D">
      <w:pPr>
        <w:spacing w:line="324" w:lineRule="auto"/>
        <w:rPr>
          <w:sz w:val="20"/>
          <w:szCs w:val="20"/>
        </w:rPr>
      </w:pPr>
      <w:r>
        <w:rPr>
          <w:b/>
          <w:bCs/>
          <w:sz w:val="20"/>
          <w:szCs w:val="20"/>
        </w:rPr>
        <w:t>（一）、</w:t>
      </w:r>
      <w:r>
        <w:rPr>
          <w:b/>
          <w:bCs/>
          <w:sz w:val="20"/>
          <w:szCs w:val="20"/>
        </w:rPr>
        <w:t>CIE1976</w:t>
      </w:r>
      <w:r>
        <w:rPr>
          <w:b/>
          <w:bCs/>
          <w:noProof/>
          <w:sz w:val="20"/>
          <w:szCs w:val="20"/>
        </w:rPr>
        <w:drawing>
          <wp:inline distT="0" distB="0" distL="0" distR="0">
            <wp:extent cx="351155" cy="153670"/>
            <wp:effectExtent l="19050" t="0" r="0" b="0"/>
            <wp:docPr id="104" name="图片 104" desc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ab"/>
                    <pic:cNvPicPr>
                      <a:picLocks noChangeAspect="1" noChangeArrowheads="1"/>
                    </pic:cNvPicPr>
                  </pic:nvPicPr>
                  <pic:blipFill>
                    <a:blip r:embed="rId70" cstate="print"/>
                    <a:srcRect/>
                    <a:stretch>
                      <a:fillRect/>
                    </a:stretch>
                  </pic:blipFill>
                  <pic:spPr bwMode="auto">
                    <a:xfrm>
                      <a:off x="0" y="0"/>
                      <a:ext cx="351155" cy="153670"/>
                    </a:xfrm>
                    <a:prstGeom prst="rect">
                      <a:avLst/>
                    </a:prstGeom>
                    <a:noFill/>
                    <a:ln w="9525">
                      <a:noFill/>
                      <a:miter lim="800000"/>
                      <a:headEnd/>
                      <a:tailEnd/>
                    </a:ln>
                  </pic:spPr>
                </pic:pic>
              </a:graphicData>
            </a:graphic>
          </wp:inline>
        </w:drawing>
      </w:r>
      <w:r>
        <w:rPr>
          <w:b/>
          <w:bCs/>
          <w:sz w:val="20"/>
          <w:szCs w:val="20"/>
        </w:rPr>
        <w:t>色度空间及色差公式</w:t>
      </w:r>
      <w:r>
        <w:rPr>
          <w:sz w:val="20"/>
          <w:szCs w:val="20"/>
        </w:rPr>
        <w:br/>
      </w:r>
      <w:r>
        <w:rPr>
          <w:sz w:val="20"/>
          <w:szCs w:val="20"/>
        </w:rPr>
        <w:t xml:space="preserve">　　从一开始研究色彩学，人们为了使色彩设计和复制更精确、更完美，为色彩的转换和校正制定合适的调整尺度或比例，减少由于空间的不均匀而带来的复制误差，在不断寻找一种最均匀的色彩空间，这种色彩空间，在不同位置，不同方向上相等的几何距离在视觉上有对应相等的色差，把易测的空间距离作为色彩感觉差别量的度量。若能得到一种均匀颜色空间，那么色彩复制技术就会有更大进步，颜色匹配和色彩复制的准确性就得到加强。</w:t>
      </w:r>
      <w:r>
        <w:rPr>
          <w:sz w:val="20"/>
          <w:szCs w:val="20"/>
        </w:rPr>
        <w:br/>
      </w:r>
      <w:r>
        <w:rPr>
          <w:sz w:val="20"/>
          <w:szCs w:val="20"/>
        </w:rPr>
        <w:t xml:space="preserve">　　从</w:t>
      </w:r>
      <w:r>
        <w:rPr>
          <w:sz w:val="20"/>
          <w:szCs w:val="20"/>
        </w:rPr>
        <w:t>CIE1931RGB</w:t>
      </w:r>
      <w:r>
        <w:rPr>
          <w:sz w:val="20"/>
          <w:szCs w:val="20"/>
        </w:rPr>
        <w:t>系统到</w:t>
      </w:r>
      <w:r>
        <w:rPr>
          <w:sz w:val="20"/>
          <w:szCs w:val="20"/>
        </w:rPr>
        <w:t>CIE1931XYZ</w:t>
      </w:r>
      <w:r>
        <w:rPr>
          <w:sz w:val="20"/>
          <w:szCs w:val="20"/>
        </w:rPr>
        <w:t>系统，再到</w:t>
      </w:r>
      <w:r>
        <w:rPr>
          <w:sz w:val="20"/>
          <w:szCs w:val="20"/>
        </w:rPr>
        <w:t>CIE1960UCS</w:t>
      </w:r>
      <w:r>
        <w:rPr>
          <w:sz w:val="20"/>
          <w:szCs w:val="20"/>
        </w:rPr>
        <w:t>系统，再到</w:t>
      </w:r>
      <w:r>
        <w:rPr>
          <w:sz w:val="20"/>
          <w:szCs w:val="20"/>
        </w:rPr>
        <w:t>CIE1976LAB</w:t>
      </w:r>
      <w:r>
        <w:rPr>
          <w:sz w:val="20"/>
          <w:szCs w:val="20"/>
        </w:rPr>
        <w:t>系统，一直都在向</w:t>
      </w:r>
      <w:r>
        <w:rPr>
          <w:sz w:val="20"/>
          <w:szCs w:val="20"/>
        </w:rPr>
        <w:t>"</w:t>
      </w:r>
      <w:r>
        <w:rPr>
          <w:sz w:val="20"/>
          <w:szCs w:val="20"/>
        </w:rPr>
        <w:t>均匀化</w:t>
      </w:r>
      <w:r>
        <w:rPr>
          <w:sz w:val="20"/>
          <w:szCs w:val="20"/>
        </w:rPr>
        <w:t>"</w:t>
      </w:r>
      <w:r>
        <w:rPr>
          <w:sz w:val="20"/>
          <w:szCs w:val="20"/>
        </w:rPr>
        <w:t>方向发展。</w:t>
      </w:r>
      <w:r>
        <w:rPr>
          <w:sz w:val="20"/>
          <w:szCs w:val="20"/>
        </w:rPr>
        <w:t>CIE1931XYZ</w:t>
      </w:r>
      <w:r>
        <w:rPr>
          <w:sz w:val="20"/>
          <w:szCs w:val="20"/>
        </w:rPr>
        <w:t>颜色空间只是采用简单的数学比例方法，描绘所要匹配颜色的三刺激值的比例关系；</w:t>
      </w:r>
      <w:r>
        <w:rPr>
          <w:sz w:val="20"/>
          <w:szCs w:val="20"/>
        </w:rPr>
        <w:t>CIE1960UCS</w:t>
      </w:r>
      <w:r>
        <w:rPr>
          <w:sz w:val="20"/>
          <w:szCs w:val="20"/>
        </w:rPr>
        <w:t>颜色空间将</w:t>
      </w:r>
      <w:r>
        <w:rPr>
          <w:sz w:val="20"/>
          <w:szCs w:val="20"/>
        </w:rPr>
        <w:t>1931xy</w:t>
      </w:r>
      <w:r>
        <w:rPr>
          <w:sz w:val="20"/>
          <w:szCs w:val="20"/>
        </w:rPr>
        <w:t>色度图作了线形变换，从而使颜色空间的均匀性得到了改善，但亮度因数没有均匀化。</w:t>
      </w:r>
      <w:r>
        <w:rPr>
          <w:sz w:val="20"/>
          <w:szCs w:val="20"/>
        </w:rPr>
        <w:br/>
      </w:r>
      <w:r>
        <w:rPr>
          <w:sz w:val="20"/>
          <w:szCs w:val="20"/>
        </w:rPr>
        <w:t xml:space="preserve">　　为了进一步改进和统一颜色评价的方法，</w:t>
      </w:r>
      <w:r>
        <w:rPr>
          <w:sz w:val="20"/>
          <w:szCs w:val="20"/>
        </w:rPr>
        <w:t>1976</w:t>
      </w:r>
      <w:r>
        <w:rPr>
          <w:sz w:val="20"/>
          <w:szCs w:val="20"/>
        </w:rPr>
        <w:t>年</w:t>
      </w:r>
      <w:r>
        <w:rPr>
          <w:sz w:val="20"/>
          <w:szCs w:val="20"/>
        </w:rPr>
        <w:t>CIE</w:t>
      </w:r>
      <w:r>
        <w:rPr>
          <w:sz w:val="20"/>
          <w:szCs w:val="20"/>
        </w:rPr>
        <w:t>推荐了新的</w:t>
      </w:r>
      <w:r w:rsidRPr="00CC2301">
        <w:rPr>
          <w:sz w:val="20"/>
          <w:szCs w:val="20"/>
          <w:highlight w:val="lightGray"/>
        </w:rPr>
        <w:t>颜色空间及其有关色差公式</w:t>
      </w:r>
      <w:r>
        <w:rPr>
          <w:sz w:val="20"/>
          <w:szCs w:val="20"/>
        </w:rPr>
        <w:t>，即</w:t>
      </w:r>
      <w:r>
        <w:rPr>
          <w:sz w:val="20"/>
          <w:szCs w:val="20"/>
        </w:rPr>
        <w:t>CIE1976LAB</w:t>
      </w:r>
      <w:r>
        <w:rPr>
          <w:sz w:val="20"/>
          <w:szCs w:val="20"/>
        </w:rPr>
        <w:t>（或</w:t>
      </w:r>
      <w:r>
        <w:rPr>
          <w:sz w:val="20"/>
          <w:szCs w:val="20"/>
        </w:rPr>
        <w:t>L</w:t>
      </w:r>
      <w:r>
        <w:rPr>
          <w:noProof/>
          <w:sz w:val="20"/>
          <w:szCs w:val="20"/>
        </w:rPr>
        <w:drawing>
          <wp:inline distT="0" distB="0" distL="0" distR="0">
            <wp:extent cx="87630" cy="131445"/>
            <wp:effectExtent l="19050" t="0" r="7620" b="0"/>
            <wp:docPr id="105" name="图片 10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06" name="图片 10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07" name="图片 10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）系统，现在已成为世界各国正式采纳、作为国际通用的测色标准。它适用于一切光源色或物体色的表示与计算。</w:t>
      </w:r>
      <w:r>
        <w:rPr>
          <w:sz w:val="20"/>
          <w:szCs w:val="20"/>
        </w:rPr>
        <w:br/>
      </w:r>
      <w:r>
        <w:rPr>
          <w:sz w:val="20"/>
          <w:szCs w:val="20"/>
        </w:rPr>
        <w:t xml:space="preserve">　　</w:t>
      </w:r>
      <w:r>
        <w:rPr>
          <w:sz w:val="20"/>
          <w:szCs w:val="20"/>
        </w:rPr>
        <w:t>CIE1976L</w:t>
      </w:r>
      <w:r>
        <w:rPr>
          <w:noProof/>
          <w:sz w:val="20"/>
          <w:szCs w:val="20"/>
        </w:rPr>
        <w:drawing>
          <wp:inline distT="0" distB="0" distL="0" distR="0">
            <wp:extent cx="87630" cy="131445"/>
            <wp:effectExtent l="19050" t="0" r="7620" b="0"/>
            <wp:docPr id="108" name="图片 10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09" name="图片 10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10" name="图片 11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空间由</w:t>
      </w:r>
      <w:r>
        <w:rPr>
          <w:sz w:val="20"/>
          <w:szCs w:val="20"/>
        </w:rPr>
        <w:t>CIEXYZ</w:t>
      </w:r>
      <w:r>
        <w:rPr>
          <w:sz w:val="20"/>
          <w:szCs w:val="20"/>
        </w:rPr>
        <w:t>系统通过数学方法转换得到，转换公式为：</w:t>
      </w:r>
      <w:r>
        <w:rPr>
          <w:sz w:val="20"/>
          <w:szCs w:val="20"/>
        </w:rPr>
        <w:br/>
      </w:r>
      <w:r>
        <w:rPr>
          <w:sz w:val="20"/>
          <w:szCs w:val="20"/>
        </w:rPr>
        <w:t xml:space="preserve">　　　　　　</w:t>
      </w:r>
      <w:r>
        <w:rPr>
          <w:noProof/>
          <w:sz w:val="20"/>
          <w:szCs w:val="20"/>
        </w:rPr>
        <w:drawing>
          <wp:inline distT="0" distB="0" distL="0" distR="0">
            <wp:extent cx="1982470" cy="789940"/>
            <wp:effectExtent l="0" t="0" r="0" b="0"/>
            <wp:docPr id="111" name="图片 1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004"/>
                    <pic:cNvPicPr>
                      <a:picLocks noChangeAspect="1" noChangeArrowheads="1"/>
                    </pic:cNvPicPr>
                  </pic:nvPicPr>
                  <pic:blipFill>
                    <a:blip r:embed="rId72" cstate="print"/>
                    <a:srcRect/>
                    <a:stretch>
                      <a:fillRect/>
                    </a:stretch>
                  </pic:blipFill>
                  <pic:spPr bwMode="auto">
                    <a:xfrm>
                      <a:off x="0" y="0"/>
                      <a:ext cx="1982470" cy="789940"/>
                    </a:xfrm>
                    <a:prstGeom prst="rect">
                      <a:avLst/>
                    </a:prstGeom>
                    <a:noFill/>
                    <a:ln w="9525">
                      <a:noFill/>
                      <a:miter lim="800000"/>
                      <a:headEnd/>
                      <a:tailEnd/>
                    </a:ln>
                  </pic:spPr>
                </pic:pic>
              </a:graphicData>
            </a:graphic>
          </wp:inline>
        </w:drawing>
      </w:r>
      <w:r>
        <w:rPr>
          <w:sz w:val="20"/>
          <w:szCs w:val="20"/>
        </w:rPr>
        <w:t xml:space="preserve"> </w:t>
      </w:r>
      <w:r>
        <w:rPr>
          <w:sz w:val="20"/>
          <w:szCs w:val="20"/>
        </w:rPr>
        <w:t xml:space="preserve">　</w:t>
      </w:r>
      <w:r>
        <w:rPr>
          <w:noProof/>
          <w:sz w:val="20"/>
          <w:szCs w:val="20"/>
        </w:rPr>
        <w:drawing>
          <wp:inline distT="0" distB="0" distL="0" distR="0">
            <wp:extent cx="702310" cy="153670"/>
            <wp:effectExtent l="19050" t="0" r="2540" b="0"/>
            <wp:docPr id="112" name="图片 11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002"/>
                    <pic:cNvPicPr>
                      <a:picLocks noChangeAspect="1" noChangeArrowheads="1"/>
                    </pic:cNvPicPr>
                  </pic:nvPicPr>
                  <pic:blipFill>
                    <a:blip r:embed="rId73" cstate="print"/>
                    <a:srcRect/>
                    <a:stretch>
                      <a:fillRect/>
                    </a:stretch>
                  </pic:blipFill>
                  <pic:spPr bwMode="auto">
                    <a:xfrm>
                      <a:off x="0" y="0"/>
                      <a:ext cx="702310" cy="153670"/>
                    </a:xfrm>
                    <a:prstGeom prst="rect">
                      <a:avLst/>
                    </a:prstGeom>
                    <a:noFill/>
                    <a:ln w="9525">
                      <a:noFill/>
                      <a:miter lim="800000"/>
                      <a:headEnd/>
                      <a:tailEnd/>
                    </a:ln>
                  </pic:spPr>
                </pic:pic>
              </a:graphicData>
            </a:graphic>
          </wp:inline>
        </w:drawing>
      </w:r>
      <w:r>
        <w:rPr>
          <w:sz w:val="20"/>
          <w:szCs w:val="20"/>
        </w:rPr>
        <w:t xml:space="preserve"> </w:t>
      </w:r>
      <w:r>
        <w:rPr>
          <w:sz w:val="20"/>
          <w:szCs w:val="20"/>
        </w:rPr>
        <w:t xml:space="preserve">　　　（</w:t>
      </w:r>
      <w:r>
        <w:rPr>
          <w:sz w:val="20"/>
          <w:szCs w:val="20"/>
        </w:rPr>
        <w:t>5-17</w:t>
      </w:r>
      <w:r>
        <w:rPr>
          <w:sz w:val="20"/>
          <w:szCs w:val="20"/>
        </w:rPr>
        <w:t>）</w:t>
      </w:r>
      <w:r>
        <w:rPr>
          <w:sz w:val="20"/>
          <w:szCs w:val="20"/>
        </w:rPr>
        <w:t xml:space="preserve"> </w:t>
      </w:r>
      <w:r>
        <w:rPr>
          <w:sz w:val="20"/>
          <w:szCs w:val="20"/>
        </w:rPr>
        <w:br/>
      </w:r>
      <w:r>
        <w:rPr>
          <w:sz w:val="20"/>
          <w:szCs w:val="20"/>
        </w:rPr>
        <w:t xml:space="preserve">　　</w:t>
      </w:r>
      <w:r w:rsidRPr="00CC2301">
        <w:rPr>
          <w:sz w:val="20"/>
          <w:szCs w:val="20"/>
          <w:highlight w:val="lightGray"/>
        </w:rPr>
        <w:t>其中</w:t>
      </w:r>
      <w:r w:rsidRPr="00CC2301">
        <w:rPr>
          <w:sz w:val="20"/>
          <w:szCs w:val="20"/>
          <w:highlight w:val="lightGray"/>
        </w:rPr>
        <w:t>X</w:t>
      </w:r>
      <w:r w:rsidRPr="00CC2301">
        <w:rPr>
          <w:sz w:val="20"/>
          <w:szCs w:val="20"/>
          <w:highlight w:val="lightGray"/>
        </w:rPr>
        <w:t>、</w:t>
      </w:r>
      <w:r w:rsidRPr="00CC2301">
        <w:rPr>
          <w:sz w:val="20"/>
          <w:szCs w:val="20"/>
          <w:highlight w:val="lightGray"/>
        </w:rPr>
        <w:t>Y</w:t>
      </w:r>
      <w:r w:rsidRPr="00CC2301">
        <w:rPr>
          <w:sz w:val="20"/>
          <w:szCs w:val="20"/>
          <w:highlight w:val="lightGray"/>
        </w:rPr>
        <w:t>、</w:t>
      </w:r>
      <w:r w:rsidRPr="00CC2301">
        <w:rPr>
          <w:sz w:val="20"/>
          <w:szCs w:val="20"/>
          <w:highlight w:val="lightGray"/>
        </w:rPr>
        <w:t>Z</w:t>
      </w:r>
      <w:r w:rsidRPr="00CC2301">
        <w:rPr>
          <w:sz w:val="20"/>
          <w:szCs w:val="20"/>
          <w:highlight w:val="lightGray"/>
        </w:rPr>
        <w:t>是物体的三刺激值；</w:t>
      </w:r>
      <w:r w:rsidRPr="00CC2301">
        <w:rPr>
          <w:sz w:val="20"/>
          <w:szCs w:val="20"/>
          <w:highlight w:val="lightGray"/>
        </w:rPr>
        <w:t>X</w:t>
      </w:r>
      <w:r w:rsidRPr="00CC2301">
        <w:rPr>
          <w:sz w:val="15"/>
          <w:szCs w:val="15"/>
          <w:highlight w:val="lightGray"/>
        </w:rPr>
        <w:t>0</w:t>
      </w:r>
      <w:r w:rsidRPr="00CC2301">
        <w:rPr>
          <w:sz w:val="20"/>
          <w:szCs w:val="20"/>
          <w:highlight w:val="lightGray"/>
        </w:rPr>
        <w:t>、</w:t>
      </w:r>
      <w:r w:rsidRPr="00CC2301">
        <w:rPr>
          <w:sz w:val="20"/>
          <w:szCs w:val="20"/>
          <w:highlight w:val="lightGray"/>
        </w:rPr>
        <w:t>Y</w:t>
      </w:r>
      <w:r w:rsidRPr="00CC2301">
        <w:rPr>
          <w:sz w:val="15"/>
          <w:szCs w:val="15"/>
          <w:highlight w:val="lightGray"/>
        </w:rPr>
        <w:t>0</w:t>
      </w:r>
      <w:r w:rsidRPr="00CC2301">
        <w:rPr>
          <w:sz w:val="20"/>
          <w:szCs w:val="20"/>
          <w:highlight w:val="lightGray"/>
        </w:rPr>
        <w:t>、</w:t>
      </w:r>
      <w:r w:rsidRPr="00CC2301">
        <w:rPr>
          <w:sz w:val="20"/>
          <w:szCs w:val="20"/>
          <w:highlight w:val="lightGray"/>
        </w:rPr>
        <w:t>Z</w:t>
      </w:r>
      <w:r w:rsidRPr="00CC2301">
        <w:rPr>
          <w:sz w:val="15"/>
          <w:szCs w:val="15"/>
          <w:highlight w:val="lightGray"/>
        </w:rPr>
        <w:t>0</w:t>
      </w:r>
      <w:r w:rsidRPr="00CC2301">
        <w:rPr>
          <w:sz w:val="20"/>
          <w:szCs w:val="20"/>
          <w:highlight w:val="lightGray"/>
        </w:rPr>
        <w:t>为</w:t>
      </w:r>
      <w:r w:rsidRPr="00CC2301">
        <w:rPr>
          <w:sz w:val="20"/>
          <w:szCs w:val="20"/>
          <w:highlight w:val="lightGray"/>
        </w:rPr>
        <w:t>CIE</w:t>
      </w:r>
      <w:r w:rsidRPr="00CC2301">
        <w:rPr>
          <w:sz w:val="20"/>
          <w:szCs w:val="20"/>
          <w:highlight w:val="lightGray"/>
        </w:rPr>
        <w:t>标准照明体的三刺激值；</w:t>
      </w:r>
      <w:r w:rsidRPr="00CC2301">
        <w:rPr>
          <w:sz w:val="20"/>
          <w:szCs w:val="20"/>
          <w:highlight w:val="lightGray"/>
        </w:rPr>
        <w:t>L</w:t>
      </w:r>
      <w:r w:rsidRPr="00CC2301">
        <w:rPr>
          <w:noProof/>
          <w:sz w:val="20"/>
          <w:szCs w:val="20"/>
          <w:highlight w:val="lightGray"/>
        </w:rPr>
        <w:drawing>
          <wp:inline distT="0" distB="0" distL="0" distR="0">
            <wp:extent cx="87630" cy="131445"/>
            <wp:effectExtent l="19050" t="0" r="7620" b="0"/>
            <wp:docPr id="113" name="图片 11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sidRPr="00CC2301">
        <w:rPr>
          <w:sz w:val="20"/>
          <w:szCs w:val="20"/>
          <w:highlight w:val="lightGray"/>
        </w:rPr>
        <w:t>表示心理明度；</w:t>
      </w:r>
      <w:r w:rsidRPr="00CC2301">
        <w:rPr>
          <w:sz w:val="20"/>
          <w:szCs w:val="20"/>
          <w:highlight w:val="lightGray"/>
        </w:rPr>
        <w:t>a</w:t>
      </w:r>
      <w:r w:rsidRPr="00CC2301">
        <w:rPr>
          <w:noProof/>
          <w:sz w:val="20"/>
          <w:szCs w:val="20"/>
          <w:highlight w:val="lightGray"/>
        </w:rPr>
        <w:drawing>
          <wp:inline distT="0" distB="0" distL="0" distR="0">
            <wp:extent cx="87630" cy="131445"/>
            <wp:effectExtent l="19050" t="0" r="7620" b="0"/>
            <wp:docPr id="114" name="图片 11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sidRPr="00CC2301">
        <w:rPr>
          <w:sz w:val="20"/>
          <w:szCs w:val="20"/>
          <w:highlight w:val="lightGray"/>
        </w:rPr>
        <w:t>、</w:t>
      </w:r>
      <w:r w:rsidRPr="00CC2301">
        <w:rPr>
          <w:sz w:val="20"/>
          <w:szCs w:val="20"/>
          <w:highlight w:val="lightGray"/>
        </w:rPr>
        <w:t>b</w:t>
      </w:r>
      <w:r w:rsidRPr="00CC2301">
        <w:rPr>
          <w:noProof/>
          <w:sz w:val="20"/>
          <w:szCs w:val="20"/>
          <w:highlight w:val="lightGray"/>
        </w:rPr>
        <w:drawing>
          <wp:inline distT="0" distB="0" distL="0" distR="0">
            <wp:extent cx="87630" cy="131445"/>
            <wp:effectExtent l="19050" t="0" r="7620" b="0"/>
            <wp:docPr id="115" name="图片 11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sidRPr="00CC2301">
        <w:rPr>
          <w:sz w:val="20"/>
          <w:szCs w:val="20"/>
          <w:highlight w:val="lightGray"/>
        </w:rPr>
        <w:t>为心理色度</w:t>
      </w:r>
      <w:r>
        <w:rPr>
          <w:sz w:val="20"/>
          <w:szCs w:val="20"/>
        </w:rPr>
        <w:t>。</w:t>
      </w:r>
      <w:r>
        <w:rPr>
          <w:sz w:val="20"/>
          <w:szCs w:val="20"/>
        </w:rPr>
        <w:br/>
      </w:r>
      <w:r>
        <w:rPr>
          <w:sz w:val="20"/>
          <w:szCs w:val="20"/>
        </w:rPr>
        <w:lastRenderedPageBreak/>
        <w:t xml:space="preserve">　　从上式转换中可以看出：由</w:t>
      </w:r>
      <w:r>
        <w:rPr>
          <w:sz w:val="20"/>
          <w:szCs w:val="20"/>
        </w:rPr>
        <w:t>X</w:t>
      </w:r>
      <w:r>
        <w:rPr>
          <w:sz w:val="20"/>
          <w:szCs w:val="20"/>
        </w:rPr>
        <w:t>、</w:t>
      </w:r>
      <w:r>
        <w:rPr>
          <w:sz w:val="20"/>
          <w:szCs w:val="20"/>
        </w:rPr>
        <w:t>Y</w:t>
      </w:r>
      <w:r>
        <w:rPr>
          <w:sz w:val="20"/>
          <w:szCs w:val="20"/>
        </w:rPr>
        <w:t>、</w:t>
      </w:r>
      <w:r>
        <w:rPr>
          <w:sz w:val="20"/>
          <w:szCs w:val="20"/>
        </w:rPr>
        <w:t>Z</w:t>
      </w:r>
      <w:r>
        <w:rPr>
          <w:sz w:val="20"/>
          <w:szCs w:val="20"/>
        </w:rPr>
        <w:t>变换为Ｌ</w:t>
      </w:r>
      <w:r>
        <w:rPr>
          <w:noProof/>
          <w:sz w:val="20"/>
          <w:szCs w:val="20"/>
        </w:rPr>
        <w:drawing>
          <wp:inline distT="0" distB="0" distL="0" distR="0">
            <wp:extent cx="87630" cy="131445"/>
            <wp:effectExtent l="19050" t="0" r="7620" b="0"/>
            <wp:docPr id="116" name="图片 11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w:t>
      </w:r>
      <w:r>
        <w:rPr>
          <w:sz w:val="20"/>
          <w:szCs w:val="20"/>
        </w:rPr>
        <w:t>a</w:t>
      </w:r>
      <w:r>
        <w:rPr>
          <w:noProof/>
          <w:sz w:val="20"/>
          <w:szCs w:val="20"/>
        </w:rPr>
        <w:drawing>
          <wp:inline distT="0" distB="0" distL="0" distR="0">
            <wp:extent cx="87630" cy="131445"/>
            <wp:effectExtent l="19050" t="0" r="7620" b="0"/>
            <wp:docPr id="117" name="图片 11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w:t>
      </w:r>
      <w:r>
        <w:rPr>
          <w:sz w:val="20"/>
          <w:szCs w:val="20"/>
        </w:rPr>
        <w:t>b</w:t>
      </w:r>
      <w:r>
        <w:rPr>
          <w:noProof/>
          <w:sz w:val="20"/>
          <w:szCs w:val="20"/>
        </w:rPr>
        <w:drawing>
          <wp:inline distT="0" distB="0" distL="0" distR="0">
            <wp:extent cx="87630" cy="131445"/>
            <wp:effectExtent l="19050" t="0" r="7620" b="0"/>
            <wp:docPr id="118" name="图片 11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时包含有立方根的函数变换，经过这种非线形变换后，原来的马蹄形光谱轨迹不复保持。转换后的</w:t>
      </w:r>
      <w:proofErr w:type="gramStart"/>
      <w:r>
        <w:rPr>
          <w:sz w:val="20"/>
          <w:szCs w:val="20"/>
        </w:rPr>
        <w:t>空间用笛卡</w:t>
      </w:r>
      <w:proofErr w:type="gramEnd"/>
      <w:r>
        <w:rPr>
          <w:sz w:val="20"/>
          <w:szCs w:val="20"/>
        </w:rPr>
        <w:t>儿直角坐标体系来表示，形成了对立色坐标表述的心理颜色空间，如图</w:t>
      </w:r>
      <w:r>
        <w:rPr>
          <w:sz w:val="20"/>
          <w:szCs w:val="20"/>
        </w:rPr>
        <w:t>5-43</w:t>
      </w:r>
      <w:r>
        <w:rPr>
          <w:sz w:val="20"/>
          <w:szCs w:val="20"/>
        </w:rPr>
        <w:t>所示。在这一坐标系统中，</w:t>
      </w:r>
      <w:r>
        <w:rPr>
          <w:sz w:val="20"/>
          <w:szCs w:val="20"/>
        </w:rPr>
        <w:t>+a</w:t>
      </w:r>
      <w:r>
        <w:rPr>
          <w:noProof/>
          <w:sz w:val="20"/>
          <w:szCs w:val="20"/>
        </w:rPr>
        <w:drawing>
          <wp:inline distT="0" distB="0" distL="0" distR="0">
            <wp:extent cx="87630" cy="131445"/>
            <wp:effectExtent l="19050" t="0" r="7620" b="0"/>
            <wp:docPr id="119" name="图片 11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表示红色，</w:t>
      </w:r>
      <w:r>
        <w:rPr>
          <w:sz w:val="20"/>
          <w:szCs w:val="20"/>
        </w:rPr>
        <w:t>-a</w:t>
      </w:r>
      <w:r>
        <w:rPr>
          <w:noProof/>
          <w:sz w:val="20"/>
          <w:szCs w:val="20"/>
        </w:rPr>
        <w:drawing>
          <wp:inline distT="0" distB="0" distL="0" distR="0">
            <wp:extent cx="87630" cy="131445"/>
            <wp:effectExtent l="19050" t="0" r="7620" b="0"/>
            <wp:docPr id="120" name="图片 12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表示绿色，</w:t>
      </w:r>
      <w:r>
        <w:rPr>
          <w:sz w:val="20"/>
          <w:szCs w:val="20"/>
        </w:rPr>
        <w:t>+b</w:t>
      </w:r>
      <w:r>
        <w:rPr>
          <w:noProof/>
          <w:sz w:val="20"/>
          <w:szCs w:val="20"/>
        </w:rPr>
        <w:drawing>
          <wp:inline distT="0" distB="0" distL="0" distR="0">
            <wp:extent cx="87630" cy="131445"/>
            <wp:effectExtent l="19050" t="0" r="7620" b="0"/>
            <wp:docPr id="121" name="图片 12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表示黄色，</w:t>
      </w:r>
      <w:r>
        <w:rPr>
          <w:sz w:val="20"/>
          <w:szCs w:val="20"/>
        </w:rPr>
        <w:t>-b</w:t>
      </w:r>
      <w:r>
        <w:rPr>
          <w:noProof/>
          <w:sz w:val="20"/>
          <w:szCs w:val="20"/>
        </w:rPr>
        <w:drawing>
          <wp:inline distT="0" distB="0" distL="0" distR="0">
            <wp:extent cx="87630" cy="131445"/>
            <wp:effectExtent l="19050" t="0" r="7620" b="0"/>
            <wp:docPr id="122" name="图片 12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表示蓝色，颜色的明度由</w:t>
      </w:r>
      <w:r>
        <w:rPr>
          <w:sz w:val="20"/>
          <w:szCs w:val="20"/>
        </w:rPr>
        <w:t>L</w:t>
      </w:r>
      <w:r>
        <w:rPr>
          <w:noProof/>
          <w:sz w:val="20"/>
          <w:szCs w:val="20"/>
        </w:rPr>
        <w:drawing>
          <wp:inline distT="0" distB="0" distL="0" distR="0">
            <wp:extent cx="87630" cy="131445"/>
            <wp:effectExtent l="19050" t="0" r="7620" b="0"/>
            <wp:docPr id="123" name="图片 12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的百分数来表示。</w:t>
      </w:r>
      <w:r>
        <w:rPr>
          <w:sz w:val="20"/>
          <w:szCs w:val="20"/>
        </w:rPr>
        <w:t xml:space="preserve"> </w:t>
      </w:r>
    </w:p>
    <w:p w:rsidR="000F446D" w:rsidRDefault="000F446D" w:rsidP="000F446D">
      <w:pPr>
        <w:pStyle w:val="a7"/>
        <w:spacing w:line="324" w:lineRule="auto"/>
        <w:jc w:val="center"/>
        <w:rPr>
          <w:sz w:val="20"/>
          <w:szCs w:val="20"/>
        </w:rPr>
      </w:pPr>
      <w:r>
        <w:rPr>
          <w:noProof/>
          <w:sz w:val="20"/>
          <w:szCs w:val="20"/>
        </w:rPr>
        <w:drawing>
          <wp:inline distT="0" distB="0" distL="0" distR="0">
            <wp:extent cx="1631315" cy="1572895"/>
            <wp:effectExtent l="0" t="0" r="0" b="0"/>
            <wp:docPr id="124" name="图片 124"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006"/>
                    <pic:cNvPicPr>
                      <a:picLocks noChangeAspect="1" noChangeArrowheads="1"/>
                    </pic:cNvPicPr>
                  </pic:nvPicPr>
                  <pic:blipFill>
                    <a:blip r:embed="rId74" cstate="print"/>
                    <a:srcRect/>
                    <a:stretch>
                      <a:fillRect/>
                    </a:stretch>
                  </pic:blipFill>
                  <pic:spPr bwMode="auto">
                    <a:xfrm>
                      <a:off x="0" y="0"/>
                      <a:ext cx="1631315" cy="1572895"/>
                    </a:xfrm>
                    <a:prstGeom prst="rect">
                      <a:avLst/>
                    </a:prstGeom>
                    <a:noFill/>
                    <a:ln w="9525">
                      <a:noFill/>
                      <a:miter lim="800000"/>
                      <a:headEnd/>
                      <a:tailEnd/>
                    </a:ln>
                  </pic:spPr>
                </pic:pic>
              </a:graphicData>
            </a:graphic>
          </wp:inline>
        </w:drawing>
      </w:r>
      <w:r>
        <w:rPr>
          <w:sz w:val="20"/>
          <w:szCs w:val="20"/>
        </w:rPr>
        <w:br/>
        <w:t>图5-43</w:t>
      </w:r>
    </w:p>
    <w:p w:rsidR="000F446D" w:rsidRDefault="000F446D" w:rsidP="000F446D">
      <w:pPr>
        <w:pStyle w:val="a7"/>
        <w:spacing w:line="324" w:lineRule="auto"/>
        <w:rPr>
          <w:sz w:val="20"/>
          <w:szCs w:val="20"/>
        </w:rPr>
      </w:pPr>
      <w:r>
        <w:rPr>
          <w:sz w:val="20"/>
          <w:szCs w:val="20"/>
        </w:rPr>
        <w:br/>
        <w:t xml:space="preserve">　　色差是指用数值的方法表示两种颜色给人色彩感觉上的差别。若两个色样样品都按L</w:t>
      </w:r>
      <w:r>
        <w:rPr>
          <w:noProof/>
          <w:sz w:val="20"/>
          <w:szCs w:val="20"/>
        </w:rPr>
        <w:drawing>
          <wp:inline distT="0" distB="0" distL="0" distR="0">
            <wp:extent cx="87630" cy="131445"/>
            <wp:effectExtent l="19050" t="0" r="7620" b="0"/>
            <wp:docPr id="125" name="图片 12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w:t>
      </w:r>
      <w:r>
        <w:rPr>
          <w:sz w:val="20"/>
          <w:szCs w:val="20"/>
        </w:rPr>
        <w:br/>
        <w:t>a</w:t>
      </w:r>
      <w:r>
        <w:rPr>
          <w:noProof/>
          <w:sz w:val="20"/>
          <w:szCs w:val="20"/>
        </w:rPr>
        <w:drawing>
          <wp:inline distT="0" distB="0" distL="0" distR="0">
            <wp:extent cx="87630" cy="131445"/>
            <wp:effectExtent l="19050" t="0" r="7620" b="0"/>
            <wp:docPr id="126" name="图片 12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27" name="图片 12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标定颜色，则两者之间的总色差△E</w:t>
      </w:r>
      <w:r>
        <w:rPr>
          <w:noProof/>
          <w:sz w:val="20"/>
          <w:szCs w:val="20"/>
        </w:rPr>
        <w:drawing>
          <wp:inline distT="0" distB="0" distL="0" distR="0">
            <wp:extent cx="87630" cy="131445"/>
            <wp:effectExtent l="19050" t="0" r="7620" b="0"/>
            <wp:docPr id="128" name="图片 12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以及各项单项色差可用下列公式计算：</w:t>
      </w:r>
      <w:r>
        <w:rPr>
          <w:sz w:val="20"/>
          <w:szCs w:val="20"/>
        </w:rPr>
        <w:br/>
        <w:t>明度差： △L</w:t>
      </w:r>
      <w:r>
        <w:rPr>
          <w:noProof/>
          <w:sz w:val="20"/>
          <w:szCs w:val="20"/>
        </w:rPr>
        <w:drawing>
          <wp:inline distT="0" distB="0" distL="0" distR="0">
            <wp:extent cx="87630" cy="131445"/>
            <wp:effectExtent l="19050" t="0" r="7620" b="0"/>
            <wp:docPr id="129" name="图片 12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=L</w:t>
      </w:r>
      <w:r>
        <w:rPr>
          <w:noProof/>
          <w:sz w:val="20"/>
          <w:szCs w:val="20"/>
        </w:rPr>
        <w:drawing>
          <wp:inline distT="0" distB="0" distL="0" distR="0">
            <wp:extent cx="87630" cy="131445"/>
            <wp:effectExtent l="19050" t="0" r="7620" b="0"/>
            <wp:docPr id="130" name="图片 13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1</w:t>
      </w:r>
      <w:r>
        <w:rPr>
          <w:sz w:val="20"/>
          <w:szCs w:val="20"/>
        </w:rPr>
        <w:t>-L</w:t>
      </w:r>
      <w:r>
        <w:rPr>
          <w:noProof/>
          <w:sz w:val="20"/>
          <w:szCs w:val="20"/>
        </w:rPr>
        <w:drawing>
          <wp:inline distT="0" distB="0" distL="0" distR="0">
            <wp:extent cx="87630" cy="131445"/>
            <wp:effectExtent l="19050" t="0" r="7620" b="0"/>
            <wp:docPr id="131" name="图片 13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2</w:t>
      </w:r>
      <w:r>
        <w:rPr>
          <w:sz w:val="20"/>
          <w:szCs w:val="20"/>
        </w:rPr>
        <w:br/>
        <w:t>色度差： △a</w:t>
      </w:r>
      <w:r>
        <w:rPr>
          <w:noProof/>
          <w:sz w:val="20"/>
          <w:szCs w:val="20"/>
        </w:rPr>
        <w:drawing>
          <wp:inline distT="0" distB="0" distL="0" distR="0">
            <wp:extent cx="87630" cy="131445"/>
            <wp:effectExtent l="19050" t="0" r="7620" b="0"/>
            <wp:docPr id="132" name="图片 13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33" name="图片 13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1</w:t>
      </w:r>
      <w:r>
        <w:rPr>
          <w:sz w:val="20"/>
          <w:szCs w:val="20"/>
        </w:rPr>
        <w:t>-a</w:t>
      </w:r>
      <w:r>
        <w:rPr>
          <w:noProof/>
          <w:sz w:val="20"/>
          <w:szCs w:val="20"/>
        </w:rPr>
        <w:drawing>
          <wp:inline distT="0" distB="0" distL="0" distR="0">
            <wp:extent cx="87630" cy="131445"/>
            <wp:effectExtent l="19050" t="0" r="7620" b="0"/>
            <wp:docPr id="134" name="图片 13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2</w:t>
      </w:r>
      <w:r>
        <w:rPr>
          <w:sz w:val="20"/>
          <w:szCs w:val="20"/>
        </w:rPr>
        <w:t xml:space="preserve"> △b</w:t>
      </w:r>
      <w:r>
        <w:rPr>
          <w:noProof/>
          <w:sz w:val="20"/>
          <w:szCs w:val="20"/>
        </w:rPr>
        <w:drawing>
          <wp:inline distT="0" distB="0" distL="0" distR="0">
            <wp:extent cx="87630" cy="131445"/>
            <wp:effectExtent l="19050" t="0" r="7620" b="0"/>
            <wp:docPr id="135" name="图片 13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36" name="图片 13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1</w:t>
      </w:r>
      <w:r>
        <w:rPr>
          <w:sz w:val="20"/>
          <w:szCs w:val="20"/>
        </w:rPr>
        <w:t>-b</w:t>
      </w:r>
      <w:r>
        <w:rPr>
          <w:noProof/>
          <w:sz w:val="20"/>
          <w:szCs w:val="20"/>
        </w:rPr>
        <w:drawing>
          <wp:inline distT="0" distB="0" distL="0" distR="0">
            <wp:extent cx="87630" cy="131445"/>
            <wp:effectExtent l="19050" t="0" r="7620" b="0"/>
            <wp:docPr id="137" name="图片 13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15"/>
          <w:szCs w:val="15"/>
        </w:rPr>
        <w:t>2</w:t>
      </w:r>
      <w:r>
        <w:rPr>
          <w:sz w:val="20"/>
          <w:szCs w:val="20"/>
        </w:rPr>
        <w:br/>
        <w:t xml:space="preserve">总色差： </w:t>
      </w:r>
      <w:r>
        <w:rPr>
          <w:noProof/>
          <w:sz w:val="20"/>
          <w:szCs w:val="20"/>
        </w:rPr>
        <w:drawing>
          <wp:inline distT="0" distB="0" distL="0" distR="0">
            <wp:extent cx="2311400" cy="248920"/>
            <wp:effectExtent l="19050" t="0" r="0" b="0"/>
            <wp:docPr id="138" name="图片 138"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008"/>
                    <pic:cNvPicPr>
                      <a:picLocks noChangeAspect="1" noChangeArrowheads="1"/>
                    </pic:cNvPicPr>
                  </pic:nvPicPr>
                  <pic:blipFill>
                    <a:blip r:embed="rId75" cstate="print"/>
                    <a:srcRect/>
                    <a:stretch>
                      <a:fillRect/>
                    </a:stretch>
                  </pic:blipFill>
                  <pic:spPr bwMode="auto">
                    <a:xfrm>
                      <a:off x="0" y="0"/>
                      <a:ext cx="2311400" cy="248920"/>
                    </a:xfrm>
                    <a:prstGeom prst="rect">
                      <a:avLst/>
                    </a:prstGeom>
                    <a:noFill/>
                    <a:ln w="9525">
                      <a:noFill/>
                      <a:miter lim="800000"/>
                      <a:headEnd/>
                      <a:tailEnd/>
                    </a:ln>
                  </pic:spPr>
                </pic:pic>
              </a:graphicData>
            </a:graphic>
          </wp:inline>
        </w:drawing>
      </w:r>
      <w:r>
        <w:rPr>
          <w:sz w:val="20"/>
          <w:szCs w:val="20"/>
        </w:rPr>
        <w:t>（5-18）</w:t>
      </w:r>
      <w:r>
        <w:rPr>
          <w:sz w:val="20"/>
          <w:szCs w:val="20"/>
        </w:rPr>
        <w:br/>
        <w:t>计算举例：在2°标准观察者和C光源的照明条件下，测得用黄色油墨印制的三个样品的色度坐标为：</w:t>
      </w:r>
      <w:r>
        <w:rPr>
          <w:sz w:val="20"/>
          <w:szCs w:val="20"/>
        </w:rPr>
        <w:br/>
        <w:t>No1： Y=71.79， x=0.4210， y=0.4788</w:t>
      </w:r>
      <w:r>
        <w:rPr>
          <w:sz w:val="20"/>
          <w:szCs w:val="20"/>
        </w:rPr>
        <w:br/>
        <w:t>No2： Y=70.67， x=0.4321， y=0.4889</w:t>
      </w:r>
      <w:r>
        <w:rPr>
          <w:sz w:val="20"/>
          <w:szCs w:val="20"/>
        </w:rPr>
        <w:br/>
        <w:t>No3： Y=67.95， x=0.4441， y=0.4947</w:t>
      </w:r>
      <w:r>
        <w:rPr>
          <w:sz w:val="20"/>
          <w:szCs w:val="20"/>
        </w:rPr>
        <w:br/>
        <w:t>C光源：Y</w:t>
      </w:r>
      <w:r>
        <w:rPr>
          <w:sz w:val="15"/>
          <w:szCs w:val="15"/>
        </w:rPr>
        <w:t>0</w:t>
      </w:r>
      <w:r>
        <w:rPr>
          <w:sz w:val="20"/>
          <w:szCs w:val="20"/>
        </w:rPr>
        <w:t xml:space="preserve">=100， </w:t>
      </w:r>
      <w:r>
        <w:t>x</w:t>
      </w:r>
      <w:r>
        <w:rPr>
          <w:sz w:val="15"/>
          <w:szCs w:val="15"/>
        </w:rPr>
        <w:t>0</w:t>
      </w:r>
      <w:r>
        <w:rPr>
          <w:sz w:val="20"/>
          <w:szCs w:val="20"/>
        </w:rPr>
        <w:t xml:space="preserve">=0.3101， </w:t>
      </w:r>
      <w:r>
        <w:t>y</w:t>
      </w:r>
      <w:r>
        <w:rPr>
          <w:sz w:val="15"/>
          <w:szCs w:val="15"/>
        </w:rPr>
        <w:t>0</w:t>
      </w:r>
      <w:r>
        <w:rPr>
          <w:sz w:val="20"/>
          <w:szCs w:val="20"/>
        </w:rPr>
        <w:t>=0.3162</w:t>
      </w:r>
      <w:r>
        <w:rPr>
          <w:sz w:val="20"/>
          <w:szCs w:val="20"/>
        </w:rPr>
        <w:br/>
        <w:t>下面再按式（5-17）进行计算L</w:t>
      </w:r>
      <w:r>
        <w:rPr>
          <w:noProof/>
          <w:sz w:val="20"/>
          <w:szCs w:val="20"/>
        </w:rPr>
        <w:drawing>
          <wp:inline distT="0" distB="0" distL="0" distR="0">
            <wp:extent cx="87630" cy="131445"/>
            <wp:effectExtent l="19050" t="0" r="7620" b="0"/>
            <wp:docPr id="139" name="图片 13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40" name="图片 14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41" name="图片 14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。首先根据式（5-14）求各样品色的三刺激值 </w:t>
      </w:r>
      <w:r>
        <w:rPr>
          <w:sz w:val="20"/>
          <w:szCs w:val="20"/>
        </w:rPr>
        <w:br/>
      </w:r>
      <w:proofErr w:type="gramStart"/>
      <w:r>
        <w:rPr>
          <w:sz w:val="20"/>
          <w:szCs w:val="20"/>
        </w:rPr>
        <w:t xml:space="preserve">　　　　　　</w:t>
      </w:r>
      <w:proofErr w:type="gramEnd"/>
      <w:r>
        <w:rPr>
          <w:noProof/>
          <w:sz w:val="20"/>
          <w:szCs w:val="20"/>
        </w:rPr>
        <w:drawing>
          <wp:inline distT="0" distB="0" distL="0" distR="0">
            <wp:extent cx="1675130" cy="665480"/>
            <wp:effectExtent l="19050" t="0" r="0" b="0"/>
            <wp:docPr id="142" name="图片 142"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010"/>
                    <pic:cNvPicPr>
                      <a:picLocks noChangeAspect="1" noChangeArrowheads="1"/>
                    </pic:cNvPicPr>
                  </pic:nvPicPr>
                  <pic:blipFill>
                    <a:blip r:embed="rId76" cstate="print"/>
                    <a:srcRect/>
                    <a:stretch>
                      <a:fillRect/>
                    </a:stretch>
                  </pic:blipFill>
                  <pic:spPr bwMode="auto">
                    <a:xfrm>
                      <a:off x="0" y="0"/>
                      <a:ext cx="1675130" cy="665480"/>
                    </a:xfrm>
                    <a:prstGeom prst="rect">
                      <a:avLst/>
                    </a:prstGeom>
                    <a:noFill/>
                    <a:ln w="9525">
                      <a:noFill/>
                      <a:miter lim="800000"/>
                      <a:headEnd/>
                      <a:tailEnd/>
                    </a:ln>
                  </pic:spPr>
                </pic:pic>
              </a:graphicData>
            </a:graphic>
          </wp:inline>
        </w:drawing>
      </w:r>
      <w:r>
        <w:rPr>
          <w:sz w:val="20"/>
          <w:szCs w:val="20"/>
        </w:rPr>
        <w:br/>
      </w:r>
      <w:proofErr w:type="gramStart"/>
      <w:r>
        <w:rPr>
          <w:sz w:val="20"/>
          <w:szCs w:val="20"/>
        </w:rPr>
        <w:t xml:space="preserve">　　　　　</w:t>
      </w:r>
      <w:proofErr w:type="gramEnd"/>
      <w:r>
        <w:rPr>
          <w:sz w:val="20"/>
          <w:szCs w:val="20"/>
        </w:rPr>
        <w:t>由此得到：</w:t>
      </w:r>
      <w:r>
        <w:rPr>
          <w:sz w:val="20"/>
          <w:szCs w:val="20"/>
        </w:rPr>
        <w:br/>
        <w:t xml:space="preserve">　　　　　　No1: Y</w:t>
      </w:r>
      <w:r>
        <w:rPr>
          <w:sz w:val="15"/>
          <w:szCs w:val="15"/>
        </w:rPr>
        <w:t>1</w:t>
      </w:r>
      <w:r>
        <w:rPr>
          <w:sz w:val="20"/>
          <w:szCs w:val="20"/>
        </w:rPr>
        <w:t>=71.79, X</w:t>
      </w:r>
      <w:r>
        <w:rPr>
          <w:sz w:val="15"/>
          <w:szCs w:val="15"/>
        </w:rPr>
        <w:t>1</w:t>
      </w:r>
      <w:r>
        <w:rPr>
          <w:sz w:val="20"/>
          <w:szCs w:val="20"/>
        </w:rPr>
        <w:t>=63.13, Z</w:t>
      </w:r>
      <w:r>
        <w:rPr>
          <w:sz w:val="15"/>
          <w:szCs w:val="15"/>
        </w:rPr>
        <w:t>1</w:t>
      </w:r>
      <w:r>
        <w:rPr>
          <w:sz w:val="20"/>
          <w:szCs w:val="20"/>
        </w:rPr>
        <w:t>=15.02</w:t>
      </w:r>
      <w:r>
        <w:rPr>
          <w:sz w:val="20"/>
          <w:szCs w:val="20"/>
        </w:rPr>
        <w:br/>
      </w:r>
      <w:proofErr w:type="gramStart"/>
      <w:r>
        <w:rPr>
          <w:sz w:val="20"/>
          <w:szCs w:val="20"/>
        </w:rPr>
        <w:t xml:space="preserve">　　　　　　</w:t>
      </w:r>
      <w:proofErr w:type="gramEnd"/>
      <w:r>
        <w:rPr>
          <w:sz w:val="20"/>
          <w:szCs w:val="20"/>
        </w:rPr>
        <w:t>No2: Y</w:t>
      </w:r>
      <w:r>
        <w:rPr>
          <w:sz w:val="15"/>
          <w:szCs w:val="15"/>
        </w:rPr>
        <w:t>2</w:t>
      </w:r>
      <w:r>
        <w:rPr>
          <w:sz w:val="20"/>
          <w:szCs w:val="20"/>
        </w:rPr>
        <w:t>=70.60, X</w:t>
      </w:r>
      <w:r>
        <w:rPr>
          <w:sz w:val="15"/>
          <w:szCs w:val="15"/>
        </w:rPr>
        <w:t>2</w:t>
      </w:r>
      <w:r>
        <w:rPr>
          <w:sz w:val="20"/>
          <w:szCs w:val="20"/>
        </w:rPr>
        <w:t>=62.46, Z</w:t>
      </w:r>
      <w:r>
        <w:rPr>
          <w:sz w:val="15"/>
          <w:szCs w:val="15"/>
        </w:rPr>
        <w:t>2</w:t>
      </w:r>
      <w:r>
        <w:rPr>
          <w:sz w:val="20"/>
          <w:szCs w:val="20"/>
        </w:rPr>
        <w:t>=11.43</w:t>
      </w:r>
      <w:r>
        <w:rPr>
          <w:sz w:val="20"/>
          <w:szCs w:val="20"/>
        </w:rPr>
        <w:br/>
      </w:r>
      <w:proofErr w:type="gramStart"/>
      <w:r>
        <w:rPr>
          <w:sz w:val="20"/>
          <w:szCs w:val="20"/>
        </w:rPr>
        <w:t xml:space="preserve">　　　　　　</w:t>
      </w:r>
      <w:proofErr w:type="gramEnd"/>
      <w:r>
        <w:rPr>
          <w:sz w:val="20"/>
          <w:szCs w:val="20"/>
        </w:rPr>
        <w:t>No3: Y</w:t>
      </w:r>
      <w:r>
        <w:rPr>
          <w:sz w:val="15"/>
          <w:szCs w:val="15"/>
        </w:rPr>
        <w:t>3</w:t>
      </w:r>
      <w:r>
        <w:rPr>
          <w:sz w:val="20"/>
          <w:szCs w:val="20"/>
        </w:rPr>
        <w:t>=67.95, X</w:t>
      </w:r>
      <w:r>
        <w:rPr>
          <w:sz w:val="15"/>
          <w:szCs w:val="15"/>
        </w:rPr>
        <w:t>3</w:t>
      </w:r>
      <w:r>
        <w:rPr>
          <w:sz w:val="20"/>
          <w:szCs w:val="20"/>
        </w:rPr>
        <w:t>=61.00, Z</w:t>
      </w:r>
      <w:r>
        <w:rPr>
          <w:sz w:val="15"/>
          <w:szCs w:val="15"/>
        </w:rPr>
        <w:t>3</w:t>
      </w:r>
      <w:r>
        <w:rPr>
          <w:sz w:val="20"/>
          <w:szCs w:val="20"/>
        </w:rPr>
        <w:t>=8.40</w:t>
      </w:r>
      <w:r>
        <w:rPr>
          <w:sz w:val="20"/>
          <w:szCs w:val="20"/>
        </w:rPr>
        <w:br/>
      </w:r>
      <w:proofErr w:type="gramStart"/>
      <w:r>
        <w:rPr>
          <w:sz w:val="20"/>
          <w:szCs w:val="20"/>
        </w:rPr>
        <w:lastRenderedPageBreak/>
        <w:t xml:space="preserve">　　　　　</w:t>
      </w:r>
      <w:proofErr w:type="gramEnd"/>
      <w:r>
        <w:rPr>
          <w:sz w:val="20"/>
          <w:szCs w:val="20"/>
        </w:rPr>
        <w:t>C光源：Y</w:t>
      </w:r>
      <w:r>
        <w:rPr>
          <w:sz w:val="15"/>
          <w:szCs w:val="15"/>
        </w:rPr>
        <w:t>0</w:t>
      </w:r>
      <w:r>
        <w:rPr>
          <w:sz w:val="20"/>
          <w:szCs w:val="20"/>
        </w:rPr>
        <w:t>=100, X</w:t>
      </w:r>
      <w:r>
        <w:rPr>
          <w:sz w:val="15"/>
          <w:szCs w:val="15"/>
        </w:rPr>
        <w:t>0</w:t>
      </w:r>
      <w:r>
        <w:rPr>
          <w:sz w:val="20"/>
          <w:szCs w:val="20"/>
        </w:rPr>
        <w:t>=98.07, Z</w:t>
      </w:r>
      <w:r>
        <w:rPr>
          <w:sz w:val="15"/>
          <w:szCs w:val="15"/>
        </w:rPr>
        <w:t>0</w:t>
      </w:r>
      <w:r>
        <w:rPr>
          <w:sz w:val="20"/>
          <w:szCs w:val="20"/>
        </w:rPr>
        <w:t>=118.22</w:t>
      </w:r>
      <w:r>
        <w:rPr>
          <w:sz w:val="20"/>
          <w:szCs w:val="20"/>
        </w:rPr>
        <w:br/>
        <w:t xml:space="preserve">　　把这些数值代入式（5-17）求得：</w:t>
      </w:r>
      <w:r>
        <w:rPr>
          <w:sz w:val="20"/>
          <w:szCs w:val="20"/>
        </w:rPr>
        <w:br/>
      </w:r>
      <w:r>
        <w:rPr>
          <w:sz w:val="20"/>
          <w:szCs w:val="20"/>
        </w:rPr>
        <w:br/>
        <w:t xml:space="preserve">　　　No.1　　　</w:t>
      </w:r>
      <w:r>
        <w:rPr>
          <w:noProof/>
          <w:sz w:val="20"/>
          <w:szCs w:val="20"/>
        </w:rPr>
        <w:drawing>
          <wp:inline distT="0" distB="0" distL="0" distR="0">
            <wp:extent cx="3269615" cy="789940"/>
            <wp:effectExtent l="0" t="0" r="6985" b="0"/>
            <wp:docPr id="143" name="图片 143"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012"/>
                    <pic:cNvPicPr>
                      <a:picLocks noChangeAspect="1" noChangeArrowheads="1"/>
                    </pic:cNvPicPr>
                  </pic:nvPicPr>
                  <pic:blipFill>
                    <a:blip r:embed="rId77" cstate="print"/>
                    <a:srcRect/>
                    <a:stretch>
                      <a:fillRect/>
                    </a:stretch>
                  </pic:blipFill>
                  <pic:spPr bwMode="auto">
                    <a:xfrm>
                      <a:off x="0" y="0"/>
                      <a:ext cx="3269615" cy="789940"/>
                    </a:xfrm>
                    <a:prstGeom prst="rect">
                      <a:avLst/>
                    </a:prstGeom>
                    <a:noFill/>
                    <a:ln w="9525">
                      <a:noFill/>
                      <a:miter lim="800000"/>
                      <a:headEnd/>
                      <a:tailEnd/>
                    </a:ln>
                  </pic:spPr>
                </pic:pic>
              </a:graphicData>
            </a:graphic>
          </wp:inline>
        </w:drawing>
      </w:r>
      <w:r>
        <w:rPr>
          <w:sz w:val="20"/>
          <w:szCs w:val="20"/>
        </w:rPr>
        <w:br/>
        <w:t xml:space="preserve">　　</w:t>
      </w:r>
      <w:proofErr w:type="gramStart"/>
      <w:r>
        <w:rPr>
          <w:sz w:val="20"/>
          <w:szCs w:val="20"/>
        </w:rPr>
        <w:t xml:space="preserve">　</w:t>
      </w:r>
      <w:proofErr w:type="gramEnd"/>
      <w:r>
        <w:rPr>
          <w:sz w:val="20"/>
          <w:szCs w:val="20"/>
        </w:rPr>
        <w:t xml:space="preserve">No.２　　</w:t>
      </w:r>
      <w:r>
        <w:rPr>
          <w:noProof/>
          <w:sz w:val="20"/>
          <w:szCs w:val="20"/>
        </w:rPr>
        <w:drawing>
          <wp:inline distT="0" distB="0" distL="0" distR="0">
            <wp:extent cx="3460115" cy="812165"/>
            <wp:effectExtent l="0" t="0" r="6985" b="0"/>
            <wp:docPr id="144" name="图片 144"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014"/>
                    <pic:cNvPicPr>
                      <a:picLocks noChangeAspect="1" noChangeArrowheads="1"/>
                    </pic:cNvPicPr>
                  </pic:nvPicPr>
                  <pic:blipFill>
                    <a:blip r:embed="rId78" cstate="print"/>
                    <a:srcRect/>
                    <a:stretch>
                      <a:fillRect/>
                    </a:stretch>
                  </pic:blipFill>
                  <pic:spPr bwMode="auto">
                    <a:xfrm>
                      <a:off x="0" y="0"/>
                      <a:ext cx="3460115" cy="812165"/>
                    </a:xfrm>
                    <a:prstGeom prst="rect">
                      <a:avLst/>
                    </a:prstGeom>
                    <a:noFill/>
                    <a:ln w="9525">
                      <a:noFill/>
                      <a:miter lim="800000"/>
                      <a:headEnd/>
                      <a:tailEnd/>
                    </a:ln>
                  </pic:spPr>
                </pic:pic>
              </a:graphicData>
            </a:graphic>
          </wp:inline>
        </w:drawing>
      </w:r>
      <w:r>
        <w:rPr>
          <w:sz w:val="20"/>
          <w:szCs w:val="20"/>
        </w:rPr>
        <w:br/>
        <w:t xml:space="preserve">　　</w:t>
      </w:r>
      <w:proofErr w:type="gramStart"/>
      <w:r>
        <w:rPr>
          <w:sz w:val="20"/>
          <w:szCs w:val="20"/>
        </w:rPr>
        <w:t xml:space="preserve">　</w:t>
      </w:r>
      <w:proofErr w:type="gramEnd"/>
      <w:r>
        <w:rPr>
          <w:sz w:val="20"/>
          <w:szCs w:val="20"/>
        </w:rPr>
        <w:t xml:space="preserve">No.３　　</w:t>
      </w:r>
      <w:r>
        <w:rPr>
          <w:noProof/>
          <w:sz w:val="20"/>
          <w:szCs w:val="20"/>
        </w:rPr>
        <w:drawing>
          <wp:inline distT="0" distB="0" distL="0" distR="0">
            <wp:extent cx="3811270" cy="812165"/>
            <wp:effectExtent l="0" t="0" r="0" b="0"/>
            <wp:docPr id="145" name="图片 145"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016"/>
                    <pic:cNvPicPr>
                      <a:picLocks noChangeAspect="1" noChangeArrowheads="1"/>
                    </pic:cNvPicPr>
                  </pic:nvPicPr>
                  <pic:blipFill>
                    <a:blip r:embed="rId79" cstate="print"/>
                    <a:srcRect/>
                    <a:stretch>
                      <a:fillRect/>
                    </a:stretch>
                  </pic:blipFill>
                  <pic:spPr bwMode="auto">
                    <a:xfrm>
                      <a:off x="0" y="0"/>
                      <a:ext cx="3811270" cy="812165"/>
                    </a:xfrm>
                    <a:prstGeom prst="rect">
                      <a:avLst/>
                    </a:prstGeom>
                    <a:noFill/>
                    <a:ln w="9525">
                      <a:noFill/>
                      <a:miter lim="800000"/>
                      <a:headEnd/>
                      <a:tailEnd/>
                    </a:ln>
                  </pic:spPr>
                </pic:pic>
              </a:graphicData>
            </a:graphic>
          </wp:inline>
        </w:drawing>
      </w:r>
      <w:r>
        <w:rPr>
          <w:sz w:val="20"/>
          <w:szCs w:val="20"/>
        </w:rPr>
        <w:br/>
        <w:t xml:space="preserve">　　假定以样品色No.1为标准，则可计算出它们的色差值为：</w:t>
      </w:r>
      <w:r>
        <w:rPr>
          <w:sz w:val="20"/>
          <w:szCs w:val="20"/>
        </w:rPr>
        <w:br/>
        <w:t xml:space="preserve">　　　　　　　△L</w:t>
      </w:r>
      <w:r>
        <w:rPr>
          <w:noProof/>
          <w:sz w:val="20"/>
          <w:szCs w:val="20"/>
        </w:rPr>
        <w:drawing>
          <wp:inline distT="0" distB="0" distL="0" distR="0">
            <wp:extent cx="87630" cy="131445"/>
            <wp:effectExtent l="19050" t="0" r="7620" b="0"/>
            <wp:docPr id="146" name="图片 14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　△a</w:t>
      </w:r>
      <w:r>
        <w:rPr>
          <w:noProof/>
          <w:sz w:val="20"/>
          <w:szCs w:val="20"/>
        </w:rPr>
        <w:drawing>
          <wp:inline distT="0" distB="0" distL="0" distR="0">
            <wp:extent cx="87630" cy="131445"/>
            <wp:effectExtent l="19050" t="0" r="7620" b="0"/>
            <wp:docPr id="147" name="图片 14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 　△b</w:t>
      </w:r>
      <w:r>
        <w:rPr>
          <w:noProof/>
          <w:sz w:val="20"/>
          <w:szCs w:val="20"/>
        </w:rPr>
        <w:drawing>
          <wp:inline distT="0" distB="0" distL="0" distR="0">
            <wp:extent cx="87630" cy="131445"/>
            <wp:effectExtent l="19050" t="0" r="7620" b="0"/>
            <wp:docPr id="148" name="图片 14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 　△E</w:t>
      </w:r>
      <w:r>
        <w:rPr>
          <w:noProof/>
          <w:sz w:val="20"/>
          <w:szCs w:val="20"/>
        </w:rPr>
        <w:drawing>
          <wp:inline distT="0" distB="0" distL="0" distR="0">
            <wp:extent cx="87630" cy="131445"/>
            <wp:effectExtent l="19050" t="0" r="7620" b="0"/>
            <wp:docPr id="149" name="图片 14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br/>
        <w:t>No.2-No.1 -0.6638 1.3287 7.6053　7.7490</w:t>
      </w:r>
      <w:r>
        <w:rPr>
          <w:sz w:val="20"/>
          <w:szCs w:val="20"/>
        </w:rPr>
        <w:br/>
        <w:t>No.3-No.1 -1.9727 3.5920 14.3055 14.8809</w:t>
      </w:r>
      <w:r>
        <w:rPr>
          <w:sz w:val="20"/>
          <w:szCs w:val="20"/>
        </w:rPr>
        <w:br/>
      </w:r>
      <w:r>
        <w:rPr>
          <w:b/>
          <w:bCs/>
          <w:sz w:val="20"/>
          <w:szCs w:val="20"/>
        </w:rPr>
        <w:t>（二）、色差单位的提出与意义</w:t>
      </w:r>
      <w:r>
        <w:rPr>
          <w:sz w:val="20"/>
          <w:szCs w:val="20"/>
        </w:rPr>
        <w:br/>
        <w:t xml:space="preserve">　　1939年，美国国家标准局采纳了贾德等的建议而推行Y</w:t>
      </w:r>
      <w:r>
        <w:rPr>
          <w:sz w:val="15"/>
          <w:szCs w:val="15"/>
        </w:rPr>
        <w:t>1/2</w:t>
      </w:r>
      <w:r>
        <w:rPr>
          <w:sz w:val="20"/>
          <w:szCs w:val="20"/>
        </w:rPr>
        <w:t>、a、b色差计算公式，并按此公式计算颜色差别的大小，</w:t>
      </w:r>
      <w:r w:rsidRPr="00CC2301">
        <w:rPr>
          <w:sz w:val="20"/>
          <w:szCs w:val="20"/>
          <w:highlight w:val="lightGray"/>
        </w:rPr>
        <w:t>以绝对值1作为一个单位，称为"NBS色差单位"</w:t>
      </w:r>
      <w:r>
        <w:rPr>
          <w:sz w:val="20"/>
          <w:szCs w:val="20"/>
        </w:rPr>
        <w:t>。</w:t>
      </w:r>
      <w:r w:rsidRPr="00CC2301">
        <w:rPr>
          <w:sz w:val="20"/>
          <w:szCs w:val="20"/>
          <w:highlight w:val="lightGray"/>
        </w:rPr>
        <w:t>一个NBS单位大约相当于视觉色差识别阈值的5倍</w:t>
      </w:r>
      <w:r>
        <w:rPr>
          <w:sz w:val="20"/>
          <w:szCs w:val="20"/>
        </w:rPr>
        <w:t>。如果与孟塞尔系统中相邻两级的色差值比较，则1NBS单位约等于0.1孟塞尔明度值，0.15孟塞尔彩度值，2.5 孟塞尔色相值（彩度为1）；孟塞尔系统相邻两个色彩的差别约为10NBS单位。NBS的色差单位与人的色彩感觉差别用表5-5来描述，说明NBS单位在工业应用上是有价值的。后来开发的新色差公式，往往有意识地把单位调整到与NBS单位相接近，例如ANLAB40，Hunter Lab以及CIE LAB 、CIE LUV等色差公式的单位都与NBS 单位大略相同（不是相等）。因此，我们不要误解以为任何色差公式计算出的色差单位都是NBS。</w:t>
      </w:r>
      <w:r>
        <w:rPr>
          <w:sz w:val="20"/>
          <w:szCs w:val="20"/>
        </w:rPr>
        <w:br/>
        <w:t xml:space="preserve">　　彩色包装装潢印刷复制技术是多工序的系统工程，装潢印刷品最终质量的色彩误差，多按正态分布规律N（u，σ2），采用"三倍标准差法"，取±3σ作为上、下控制公差。根据国内、外的经验表明：对无特殊要求的一般产品，取6ΔE</w:t>
      </w:r>
      <w:r>
        <w:rPr>
          <w:noProof/>
          <w:sz w:val="20"/>
          <w:szCs w:val="20"/>
        </w:rPr>
        <w:drawing>
          <wp:inline distT="0" distB="0" distL="0" distR="0">
            <wp:extent cx="87630" cy="131445"/>
            <wp:effectExtent l="19050" t="0" r="7620" b="0"/>
            <wp:docPr id="150" name="图片 15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色差单位作为装潢印刷品颜色公差的控制范围是较为合理的。</w:t>
      </w:r>
      <w:r>
        <w:rPr>
          <w:sz w:val="20"/>
          <w:szCs w:val="20"/>
        </w:rPr>
        <w:br/>
        <w:t xml:space="preserve">　　在色彩复制质量要求上，由国家标准局颁布的装潢印刷品GB7705-87（平印）、GB7706-87（凸印）、GB7707-87（凹印）的国家标准中，对彩色装潢印刷品的同批同色色差为：一般产品</w:t>
      </w:r>
      <w:r>
        <w:rPr>
          <w:sz w:val="20"/>
          <w:szCs w:val="20"/>
        </w:rPr>
        <w:lastRenderedPageBreak/>
        <w:t>ΔE</w:t>
      </w:r>
      <w:r>
        <w:rPr>
          <w:noProof/>
          <w:sz w:val="20"/>
          <w:szCs w:val="20"/>
        </w:rPr>
        <w:drawing>
          <wp:inline distT="0" distB="0" distL="0" distR="0">
            <wp:extent cx="87630" cy="131445"/>
            <wp:effectExtent l="19050" t="0" r="7620" b="0"/>
            <wp:docPr id="151" name="图片 15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ab≤5.00～6.00，精细产品ΔE</w:t>
      </w:r>
      <w:r>
        <w:rPr>
          <w:noProof/>
          <w:sz w:val="20"/>
          <w:szCs w:val="20"/>
        </w:rPr>
        <w:drawing>
          <wp:inline distT="0" distB="0" distL="0" distR="0">
            <wp:extent cx="87630" cy="131445"/>
            <wp:effectExtent l="19050" t="0" r="7620" b="0"/>
            <wp:docPr id="152" name="图片 15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ab≤4.00～5.00，同时还将这一质量标准作为国家企业晋升的一项条件。</w:t>
      </w:r>
      <w:r>
        <w:rPr>
          <w:sz w:val="20"/>
          <w:szCs w:val="20"/>
        </w:rPr>
        <w:br/>
        <w:t xml:space="preserve">表5-5 NBS单位与颜色差别感觉程度 </w:t>
      </w:r>
    </w:p>
    <w:tbl>
      <w:tblPr>
        <w:tblW w:w="0" w:type="auto"/>
        <w:tblCellSpacing w:w="0" w:type="dxa"/>
        <w:tblBorders>
          <w:top w:val="outset" w:sz="6" w:space="0" w:color="000000"/>
          <w:left w:val="outset" w:sz="6" w:space="0" w:color="000000"/>
          <w:bottom w:val="outset" w:sz="6" w:space="0" w:color="000000"/>
          <w:right w:val="outset" w:sz="6" w:space="0" w:color="000000"/>
        </w:tblBorders>
        <w:tblLayout w:type="fixed"/>
        <w:tblCellMar>
          <w:left w:w="0" w:type="dxa"/>
          <w:right w:w="0" w:type="dxa"/>
        </w:tblCellMar>
        <w:tblLook w:val="0000"/>
      </w:tblPr>
      <w:tblGrid>
        <w:gridCol w:w="2107"/>
        <w:gridCol w:w="4090"/>
      </w:tblGrid>
      <w:tr w:rsidR="000F446D" w:rsidTr="00723AA1">
        <w:trPr>
          <w:tblCellSpacing w:w="0" w:type="dxa"/>
        </w:trPr>
        <w:tc>
          <w:tcPr>
            <w:tcW w:w="2107"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NBS</w:t>
            </w:r>
            <w:r>
              <w:rPr>
                <w:sz w:val="20"/>
                <w:szCs w:val="20"/>
              </w:rPr>
              <w:t>单位色差值</w:t>
            </w:r>
          </w:p>
        </w:tc>
        <w:tc>
          <w:tcPr>
            <w:tcW w:w="409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proofErr w:type="gramStart"/>
            <w:r>
              <w:rPr>
                <w:sz w:val="20"/>
                <w:szCs w:val="20"/>
              </w:rPr>
              <w:t>感</w:t>
            </w:r>
            <w:proofErr w:type="gramEnd"/>
            <w:r>
              <w:rPr>
                <w:sz w:val="20"/>
                <w:szCs w:val="20"/>
              </w:rPr>
              <w:t xml:space="preserve"> </w:t>
            </w:r>
            <w:r>
              <w:rPr>
                <w:sz w:val="20"/>
                <w:szCs w:val="20"/>
              </w:rPr>
              <w:t>觉</w:t>
            </w:r>
            <w:r>
              <w:rPr>
                <w:sz w:val="20"/>
                <w:szCs w:val="20"/>
              </w:rPr>
              <w:t xml:space="preserve"> </w:t>
            </w:r>
            <w:r>
              <w:rPr>
                <w:sz w:val="20"/>
                <w:szCs w:val="20"/>
              </w:rPr>
              <w:t>色</w:t>
            </w:r>
            <w:r>
              <w:rPr>
                <w:sz w:val="20"/>
                <w:szCs w:val="20"/>
              </w:rPr>
              <w:t xml:space="preserve"> </w:t>
            </w:r>
            <w:r>
              <w:rPr>
                <w:sz w:val="20"/>
                <w:szCs w:val="20"/>
              </w:rPr>
              <w:t>差</w:t>
            </w:r>
            <w:r>
              <w:rPr>
                <w:sz w:val="20"/>
                <w:szCs w:val="20"/>
              </w:rPr>
              <w:t xml:space="preserve"> </w:t>
            </w:r>
            <w:r>
              <w:rPr>
                <w:sz w:val="20"/>
                <w:szCs w:val="20"/>
              </w:rPr>
              <w:t>程</w:t>
            </w:r>
            <w:r>
              <w:rPr>
                <w:sz w:val="20"/>
                <w:szCs w:val="20"/>
              </w:rPr>
              <w:t xml:space="preserve"> </w:t>
            </w:r>
            <w:r>
              <w:rPr>
                <w:sz w:val="20"/>
                <w:szCs w:val="20"/>
              </w:rPr>
              <w:t>度</w:t>
            </w:r>
          </w:p>
        </w:tc>
      </w:tr>
      <w:tr w:rsidR="000F446D" w:rsidTr="00723AA1">
        <w:trPr>
          <w:tblCellSpacing w:w="0" w:type="dxa"/>
        </w:trPr>
        <w:tc>
          <w:tcPr>
            <w:tcW w:w="2107"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0</w:t>
            </w:r>
            <w:r>
              <w:rPr>
                <w:sz w:val="20"/>
                <w:szCs w:val="20"/>
              </w:rPr>
              <w:t>．</w:t>
            </w:r>
            <w:r>
              <w:rPr>
                <w:sz w:val="20"/>
                <w:szCs w:val="20"/>
              </w:rPr>
              <w:t>0</w:t>
            </w:r>
            <w:r>
              <w:rPr>
                <w:sz w:val="20"/>
                <w:szCs w:val="20"/>
              </w:rPr>
              <w:t>～</w:t>
            </w:r>
            <w:r>
              <w:rPr>
                <w:sz w:val="20"/>
                <w:szCs w:val="20"/>
              </w:rPr>
              <w:t>0.50</w:t>
            </w:r>
            <w:r>
              <w:rPr>
                <w:sz w:val="20"/>
                <w:szCs w:val="20"/>
              </w:rPr>
              <w:br/>
              <w:t>0.5</w:t>
            </w:r>
            <w:r>
              <w:rPr>
                <w:sz w:val="20"/>
                <w:szCs w:val="20"/>
              </w:rPr>
              <w:t>～</w:t>
            </w:r>
            <w:r>
              <w:rPr>
                <w:sz w:val="20"/>
                <w:szCs w:val="20"/>
              </w:rPr>
              <w:t>1.51</w:t>
            </w:r>
            <w:r>
              <w:rPr>
                <w:sz w:val="20"/>
                <w:szCs w:val="20"/>
              </w:rPr>
              <w:br/>
              <w:t>1.5</w:t>
            </w:r>
            <w:r>
              <w:rPr>
                <w:sz w:val="20"/>
                <w:szCs w:val="20"/>
              </w:rPr>
              <w:t>～</w:t>
            </w:r>
            <w:r>
              <w:rPr>
                <w:sz w:val="20"/>
                <w:szCs w:val="20"/>
              </w:rPr>
              <w:t>3</w:t>
            </w:r>
            <w:r>
              <w:rPr>
                <w:sz w:val="20"/>
                <w:szCs w:val="20"/>
              </w:rPr>
              <w:br/>
              <w:t>3</w:t>
            </w:r>
            <w:r>
              <w:rPr>
                <w:sz w:val="20"/>
                <w:szCs w:val="20"/>
              </w:rPr>
              <w:t>～</w:t>
            </w:r>
            <w:r>
              <w:rPr>
                <w:sz w:val="20"/>
                <w:szCs w:val="20"/>
              </w:rPr>
              <w:t>6</w:t>
            </w:r>
            <w:r>
              <w:rPr>
                <w:sz w:val="20"/>
                <w:szCs w:val="20"/>
              </w:rPr>
              <w:br/>
              <w:t>6</w:t>
            </w:r>
            <w:r>
              <w:rPr>
                <w:sz w:val="20"/>
                <w:szCs w:val="20"/>
              </w:rPr>
              <w:t>以上</w:t>
            </w:r>
          </w:p>
        </w:tc>
        <w:tc>
          <w:tcPr>
            <w:tcW w:w="4090" w:type="dxa"/>
            <w:tcBorders>
              <w:top w:val="outset" w:sz="6" w:space="0" w:color="000000"/>
              <w:left w:val="outset" w:sz="6" w:space="0" w:color="000000"/>
              <w:bottom w:val="outset" w:sz="6" w:space="0" w:color="000000"/>
              <w:right w:val="outset" w:sz="6" w:space="0" w:color="000000"/>
            </w:tcBorders>
            <w:vAlign w:val="center"/>
          </w:tcPr>
          <w:p w:rsidR="000F446D" w:rsidRDefault="000F446D" w:rsidP="00723AA1">
            <w:pPr>
              <w:spacing w:line="324" w:lineRule="auto"/>
              <w:jc w:val="center"/>
              <w:rPr>
                <w:rFonts w:ascii="宋体" w:hAnsi="宋体"/>
                <w:color w:val="000000"/>
                <w:sz w:val="20"/>
                <w:szCs w:val="20"/>
              </w:rPr>
            </w:pPr>
            <w:r>
              <w:rPr>
                <w:sz w:val="20"/>
                <w:szCs w:val="20"/>
              </w:rPr>
              <w:t>（微小色差）感觉极微（</w:t>
            </w:r>
            <w:proofErr w:type="spellStart"/>
            <w:r>
              <w:rPr>
                <w:sz w:val="20"/>
                <w:szCs w:val="20"/>
              </w:rPr>
              <w:t>trave</w:t>
            </w:r>
            <w:proofErr w:type="spellEnd"/>
            <w:r>
              <w:rPr>
                <w:sz w:val="20"/>
                <w:szCs w:val="20"/>
              </w:rPr>
              <w:t>）</w:t>
            </w:r>
            <w:r>
              <w:rPr>
                <w:sz w:val="20"/>
                <w:szCs w:val="20"/>
              </w:rPr>
              <w:br/>
            </w:r>
            <w:r>
              <w:rPr>
                <w:sz w:val="20"/>
                <w:szCs w:val="20"/>
              </w:rPr>
              <w:t>（小色差）感觉轻微（</w:t>
            </w:r>
            <w:r>
              <w:rPr>
                <w:sz w:val="20"/>
                <w:szCs w:val="20"/>
              </w:rPr>
              <w:t>slight</w:t>
            </w:r>
            <w:r>
              <w:rPr>
                <w:sz w:val="20"/>
                <w:szCs w:val="20"/>
              </w:rPr>
              <w:t>）</w:t>
            </w:r>
            <w:r>
              <w:rPr>
                <w:sz w:val="20"/>
                <w:szCs w:val="20"/>
              </w:rPr>
              <w:br/>
            </w:r>
            <w:r>
              <w:rPr>
                <w:sz w:val="20"/>
                <w:szCs w:val="20"/>
              </w:rPr>
              <w:t>（较小色差）感觉明显</w:t>
            </w:r>
            <w:r>
              <w:rPr>
                <w:sz w:val="20"/>
                <w:szCs w:val="20"/>
              </w:rPr>
              <w:t xml:space="preserve"> </w:t>
            </w:r>
            <w:r>
              <w:rPr>
                <w:sz w:val="20"/>
                <w:szCs w:val="20"/>
              </w:rPr>
              <w:t>（</w:t>
            </w:r>
            <w:r>
              <w:rPr>
                <w:sz w:val="20"/>
                <w:szCs w:val="20"/>
              </w:rPr>
              <w:t>noticeable</w:t>
            </w:r>
            <w:r>
              <w:rPr>
                <w:sz w:val="20"/>
                <w:szCs w:val="20"/>
              </w:rPr>
              <w:t>）</w:t>
            </w:r>
            <w:r>
              <w:rPr>
                <w:sz w:val="20"/>
                <w:szCs w:val="20"/>
              </w:rPr>
              <w:br/>
            </w:r>
            <w:r>
              <w:rPr>
                <w:sz w:val="20"/>
                <w:szCs w:val="20"/>
              </w:rPr>
              <w:t>（较大色差）感觉很明显（</w:t>
            </w:r>
            <w:r>
              <w:rPr>
                <w:sz w:val="20"/>
                <w:szCs w:val="20"/>
              </w:rPr>
              <w:t>appreciable</w:t>
            </w:r>
            <w:r>
              <w:rPr>
                <w:sz w:val="20"/>
                <w:szCs w:val="20"/>
              </w:rPr>
              <w:t>）</w:t>
            </w:r>
            <w:r>
              <w:rPr>
                <w:sz w:val="20"/>
                <w:szCs w:val="20"/>
              </w:rPr>
              <w:br/>
            </w:r>
            <w:r>
              <w:rPr>
                <w:sz w:val="20"/>
                <w:szCs w:val="20"/>
              </w:rPr>
              <w:t>（大色差）感觉强烈（</w:t>
            </w:r>
            <w:r>
              <w:rPr>
                <w:sz w:val="20"/>
                <w:szCs w:val="20"/>
              </w:rPr>
              <w:t>much</w:t>
            </w:r>
            <w:r>
              <w:rPr>
                <w:sz w:val="20"/>
                <w:szCs w:val="20"/>
              </w:rPr>
              <w:t>）</w:t>
            </w:r>
          </w:p>
        </w:tc>
      </w:tr>
    </w:tbl>
    <w:p w:rsidR="000F446D" w:rsidRDefault="000F446D" w:rsidP="000F446D">
      <w:pPr>
        <w:pStyle w:val="a7"/>
        <w:spacing w:line="324" w:lineRule="auto"/>
        <w:rPr>
          <w:sz w:val="20"/>
          <w:szCs w:val="20"/>
        </w:rPr>
      </w:pPr>
      <w:r>
        <w:rPr>
          <w:b/>
          <w:bCs/>
          <w:sz w:val="20"/>
          <w:szCs w:val="20"/>
        </w:rPr>
        <w:t>（三）、CIE a</w:t>
      </w:r>
      <w:r>
        <w:rPr>
          <w:b/>
          <w:bCs/>
          <w:noProof/>
          <w:sz w:val="20"/>
          <w:szCs w:val="20"/>
        </w:rPr>
        <w:drawing>
          <wp:inline distT="0" distB="0" distL="0" distR="0">
            <wp:extent cx="87630" cy="131445"/>
            <wp:effectExtent l="19050" t="0" r="7620" b="0"/>
            <wp:docPr id="153" name="图片 15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b/>
          <w:bCs/>
          <w:sz w:val="20"/>
          <w:szCs w:val="20"/>
        </w:rPr>
        <w:t>b</w:t>
      </w:r>
      <w:r>
        <w:rPr>
          <w:b/>
          <w:bCs/>
          <w:noProof/>
          <w:sz w:val="20"/>
          <w:szCs w:val="20"/>
        </w:rPr>
        <w:drawing>
          <wp:inline distT="0" distB="0" distL="0" distR="0">
            <wp:extent cx="87630" cy="131445"/>
            <wp:effectExtent l="19050" t="0" r="7620" b="0"/>
            <wp:docPr id="154" name="图片 15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b/>
          <w:bCs/>
          <w:sz w:val="20"/>
          <w:szCs w:val="20"/>
        </w:rPr>
        <w:t>心理色度图的形状分析</w:t>
      </w:r>
      <w:r>
        <w:rPr>
          <w:sz w:val="20"/>
          <w:szCs w:val="20"/>
        </w:rPr>
        <w:br/>
        <w:t xml:space="preserve">　　CIE </w:t>
      </w:r>
      <w:proofErr w:type="spellStart"/>
      <w:r>
        <w:rPr>
          <w:sz w:val="20"/>
          <w:szCs w:val="20"/>
        </w:rPr>
        <w:t>rg</w:t>
      </w:r>
      <w:proofErr w:type="spellEnd"/>
      <w:r>
        <w:rPr>
          <w:sz w:val="20"/>
          <w:szCs w:val="20"/>
        </w:rPr>
        <w:t xml:space="preserve">色度图和CIE </w:t>
      </w:r>
      <w:proofErr w:type="spellStart"/>
      <w:r>
        <w:rPr>
          <w:sz w:val="20"/>
          <w:szCs w:val="20"/>
        </w:rPr>
        <w:t>xy</w:t>
      </w:r>
      <w:proofErr w:type="spellEnd"/>
      <w:r>
        <w:rPr>
          <w:sz w:val="20"/>
          <w:szCs w:val="20"/>
        </w:rPr>
        <w:t>色度图中色度坐标所反映的是三原色各自在三刺激值总量中的相对比例，它表示了颜色相同和彩度相同而亮度不同的那些颜色的共同特征，色度图的范围代表颜色的色域。</w:t>
      </w:r>
      <w:r>
        <w:rPr>
          <w:sz w:val="20"/>
          <w:szCs w:val="20"/>
        </w:rPr>
        <w:br/>
        <w:t xml:space="preserve">　　我们以Y=19.77（孟塞尔明度V=5）时的</w:t>
      </w:r>
      <w:proofErr w:type="spellStart"/>
      <w:r>
        <w:rPr>
          <w:sz w:val="20"/>
          <w:szCs w:val="20"/>
        </w:rPr>
        <w:t>xy</w:t>
      </w:r>
      <w:proofErr w:type="spellEnd"/>
      <w:r>
        <w:rPr>
          <w:sz w:val="20"/>
          <w:szCs w:val="20"/>
        </w:rPr>
        <w:t>色度图（图5-44）为例来观察转换后</w:t>
      </w:r>
      <w:proofErr w:type="spellStart"/>
      <w:r>
        <w:rPr>
          <w:sz w:val="20"/>
          <w:szCs w:val="20"/>
        </w:rPr>
        <w:t>a</w:t>
      </w:r>
      <w:proofErr w:type="spellEnd"/>
      <w:r>
        <w:rPr>
          <w:noProof/>
          <w:sz w:val="20"/>
          <w:szCs w:val="20"/>
        </w:rPr>
        <w:drawing>
          <wp:inline distT="0" distB="0" distL="0" distR="0">
            <wp:extent cx="87630" cy="131445"/>
            <wp:effectExtent l="19050" t="0" r="7620" b="0"/>
            <wp:docPr id="155" name="图片 15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56" name="图片 15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心理色度图的情况。图中射线为孟塞尔色卡中恒定色相轨迹。利用式（5-17）进行转换，这是一种非线形转换，图5-44中的马蹄形光谱轨迹不复保持，而成为一种不规则的楔形（图5-45），在</w:t>
      </w:r>
      <w:proofErr w:type="spellStart"/>
      <w:r>
        <w:rPr>
          <w:sz w:val="20"/>
          <w:szCs w:val="20"/>
        </w:rPr>
        <w:t>CIEa</w:t>
      </w:r>
      <w:proofErr w:type="spellEnd"/>
      <w:r>
        <w:rPr>
          <w:noProof/>
          <w:sz w:val="20"/>
          <w:szCs w:val="20"/>
        </w:rPr>
        <w:drawing>
          <wp:inline distT="0" distB="0" distL="0" distR="0">
            <wp:extent cx="87630" cy="131445"/>
            <wp:effectExtent l="19050" t="0" r="7620" b="0"/>
            <wp:docPr id="157" name="图片 15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58" name="图片 15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心理色度图中，蓝原色向右下方伸展形成楔形的尖。</w:t>
      </w:r>
    </w:p>
    <w:p w:rsidR="000F446D" w:rsidRDefault="000F446D" w:rsidP="000F446D">
      <w:pPr>
        <w:pStyle w:val="a7"/>
        <w:spacing w:line="324" w:lineRule="auto"/>
        <w:rPr>
          <w:sz w:val="20"/>
          <w:szCs w:val="20"/>
        </w:rPr>
      </w:pPr>
      <w:r>
        <w:rPr>
          <w:noProof/>
          <w:sz w:val="20"/>
          <w:szCs w:val="20"/>
        </w:rPr>
        <w:drawing>
          <wp:inline distT="0" distB="0" distL="0" distR="0">
            <wp:extent cx="2106930" cy="2106930"/>
            <wp:effectExtent l="19050" t="0" r="7620" b="0"/>
            <wp:docPr id="159" name="图片 159" descr="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mage020"/>
                    <pic:cNvPicPr>
                      <a:picLocks noChangeAspect="1" noChangeArrowheads="1"/>
                    </pic:cNvPicPr>
                  </pic:nvPicPr>
                  <pic:blipFill>
                    <a:blip r:embed="rId80" cstate="print"/>
                    <a:srcRect/>
                    <a:stretch>
                      <a:fillRect/>
                    </a:stretch>
                  </pic:blipFill>
                  <pic:spPr bwMode="auto">
                    <a:xfrm>
                      <a:off x="0" y="0"/>
                      <a:ext cx="2106930" cy="2106930"/>
                    </a:xfrm>
                    <a:prstGeom prst="rect">
                      <a:avLst/>
                    </a:prstGeom>
                    <a:noFill/>
                    <a:ln w="9525">
                      <a:noFill/>
                      <a:miter lim="800000"/>
                      <a:headEnd/>
                      <a:tailEnd/>
                    </a:ln>
                  </pic:spPr>
                </pic:pic>
              </a:graphicData>
            </a:graphic>
          </wp:inline>
        </w:drawing>
      </w:r>
      <w:r>
        <w:rPr>
          <w:noProof/>
          <w:sz w:val="20"/>
          <w:szCs w:val="20"/>
        </w:rPr>
        <w:drawing>
          <wp:inline distT="0" distB="0" distL="0" distR="0">
            <wp:extent cx="2216785" cy="2143125"/>
            <wp:effectExtent l="0" t="0" r="0" b="0"/>
            <wp:docPr id="160" name="图片 160"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mage018"/>
                    <pic:cNvPicPr>
                      <a:picLocks noChangeAspect="1" noChangeArrowheads="1"/>
                    </pic:cNvPicPr>
                  </pic:nvPicPr>
                  <pic:blipFill>
                    <a:blip r:embed="rId81" cstate="print"/>
                    <a:srcRect/>
                    <a:stretch>
                      <a:fillRect/>
                    </a:stretch>
                  </pic:blipFill>
                  <pic:spPr bwMode="auto">
                    <a:xfrm>
                      <a:off x="0" y="0"/>
                      <a:ext cx="2216785" cy="2143125"/>
                    </a:xfrm>
                    <a:prstGeom prst="rect">
                      <a:avLst/>
                    </a:prstGeom>
                    <a:noFill/>
                    <a:ln w="9525">
                      <a:noFill/>
                      <a:miter lim="800000"/>
                      <a:headEnd/>
                      <a:tailEnd/>
                    </a:ln>
                  </pic:spPr>
                </pic:pic>
              </a:graphicData>
            </a:graphic>
          </wp:inline>
        </w:drawing>
      </w:r>
      <w:r>
        <w:rPr>
          <w:sz w:val="20"/>
          <w:szCs w:val="20"/>
        </w:rPr>
        <w:br/>
        <w:t xml:space="preserve">　　　　图5-44 </w:t>
      </w:r>
      <w:proofErr w:type="spellStart"/>
      <w:r>
        <w:rPr>
          <w:sz w:val="20"/>
          <w:szCs w:val="20"/>
        </w:rPr>
        <w:t>xy</w:t>
      </w:r>
      <w:proofErr w:type="spellEnd"/>
      <w:r>
        <w:rPr>
          <w:sz w:val="20"/>
          <w:szCs w:val="20"/>
        </w:rPr>
        <w:t>色度图</w:t>
      </w:r>
      <w:proofErr w:type="gramStart"/>
      <w:r>
        <w:rPr>
          <w:sz w:val="20"/>
          <w:szCs w:val="20"/>
        </w:rPr>
        <w:t xml:space="preserve">　　　　　　　　　　　　</w:t>
      </w:r>
      <w:proofErr w:type="gramEnd"/>
      <w:r>
        <w:rPr>
          <w:sz w:val="20"/>
          <w:szCs w:val="20"/>
        </w:rPr>
        <w:t xml:space="preserve">图5-45 </w:t>
      </w:r>
      <w:proofErr w:type="spellStart"/>
      <w:r>
        <w:rPr>
          <w:sz w:val="20"/>
          <w:szCs w:val="20"/>
        </w:rPr>
        <w:t>a</w:t>
      </w:r>
      <w:proofErr w:type="spellEnd"/>
      <w:r>
        <w:rPr>
          <w:noProof/>
          <w:sz w:val="20"/>
          <w:szCs w:val="20"/>
        </w:rPr>
        <w:drawing>
          <wp:inline distT="0" distB="0" distL="0" distR="0">
            <wp:extent cx="87630" cy="131445"/>
            <wp:effectExtent l="19050" t="0" r="7620" b="0"/>
            <wp:docPr id="161" name="图片 16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62" name="图片 16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w:t>
      </w:r>
      <w:r>
        <w:rPr>
          <w:sz w:val="20"/>
          <w:szCs w:val="20"/>
        </w:rPr>
        <w:br/>
        <w:t xml:space="preserve">　　图5-46为图5-45的局部，反映出孟塞尔明度V=5时，孟塞尔色卡中恒定色相轨迹和恒定彩度轨迹，可以看出</w:t>
      </w:r>
      <w:proofErr w:type="spellStart"/>
      <w:r>
        <w:rPr>
          <w:sz w:val="20"/>
          <w:szCs w:val="20"/>
        </w:rPr>
        <w:t>a</w:t>
      </w:r>
      <w:proofErr w:type="spellEnd"/>
      <w:r>
        <w:rPr>
          <w:noProof/>
          <w:sz w:val="20"/>
          <w:szCs w:val="20"/>
        </w:rPr>
        <w:drawing>
          <wp:inline distT="0" distB="0" distL="0" distR="0">
            <wp:extent cx="87630" cy="131445"/>
            <wp:effectExtent l="19050" t="0" r="7620" b="0"/>
            <wp:docPr id="163" name="图片 16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64" name="图片 16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心理色度图具有较好的均匀性。 </w:t>
      </w:r>
    </w:p>
    <w:p w:rsidR="000F446D" w:rsidRDefault="000F446D" w:rsidP="000F446D">
      <w:pPr>
        <w:pStyle w:val="a7"/>
        <w:spacing w:line="324" w:lineRule="auto"/>
        <w:rPr>
          <w:sz w:val="20"/>
          <w:szCs w:val="20"/>
        </w:rPr>
      </w:pPr>
      <w:r>
        <w:rPr>
          <w:noProof/>
          <w:sz w:val="20"/>
          <w:szCs w:val="20"/>
        </w:rPr>
        <w:lastRenderedPageBreak/>
        <w:drawing>
          <wp:inline distT="0" distB="0" distL="0" distR="0">
            <wp:extent cx="3540760" cy="2516505"/>
            <wp:effectExtent l="19050" t="0" r="2540" b="0"/>
            <wp:docPr id="165" name="图片 165" descr="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022"/>
                    <pic:cNvPicPr>
                      <a:picLocks noChangeAspect="1" noChangeArrowheads="1"/>
                    </pic:cNvPicPr>
                  </pic:nvPicPr>
                  <pic:blipFill>
                    <a:blip r:embed="rId82" cstate="print"/>
                    <a:srcRect/>
                    <a:stretch>
                      <a:fillRect/>
                    </a:stretch>
                  </pic:blipFill>
                  <pic:spPr bwMode="auto">
                    <a:xfrm>
                      <a:off x="0" y="0"/>
                      <a:ext cx="3540760" cy="2516505"/>
                    </a:xfrm>
                    <a:prstGeom prst="rect">
                      <a:avLst/>
                    </a:prstGeom>
                    <a:noFill/>
                    <a:ln w="9525">
                      <a:noFill/>
                      <a:miter lim="800000"/>
                      <a:headEnd/>
                      <a:tailEnd/>
                    </a:ln>
                  </pic:spPr>
                </pic:pic>
              </a:graphicData>
            </a:graphic>
          </wp:inline>
        </w:drawing>
      </w:r>
      <w:r>
        <w:rPr>
          <w:sz w:val="20"/>
          <w:szCs w:val="20"/>
        </w:rPr>
        <w:br/>
        <w:t xml:space="preserve">　　　图5-46 Y=19.77（V=5）时</w:t>
      </w:r>
      <w:proofErr w:type="spellStart"/>
      <w:r>
        <w:rPr>
          <w:sz w:val="20"/>
          <w:szCs w:val="20"/>
        </w:rPr>
        <w:t>a</w:t>
      </w:r>
      <w:proofErr w:type="spellEnd"/>
      <w:r>
        <w:rPr>
          <w:noProof/>
          <w:sz w:val="20"/>
          <w:szCs w:val="20"/>
        </w:rPr>
        <w:drawing>
          <wp:inline distT="0" distB="0" distL="0" distR="0">
            <wp:extent cx="87630" cy="131445"/>
            <wp:effectExtent l="19050" t="0" r="7620" b="0"/>
            <wp:docPr id="166" name="图片 16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67" name="图片 16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w:t>
      </w:r>
      <w:r>
        <w:rPr>
          <w:sz w:val="20"/>
          <w:szCs w:val="20"/>
        </w:rPr>
        <w:br/>
        <w:t xml:space="preserve">　　如果知道了色样的刺激值Y（亮度因数），则式（5-17）中的刺激值X、Z可用色度坐标来表示：</w:t>
      </w:r>
      <w:r>
        <w:rPr>
          <w:sz w:val="20"/>
          <w:szCs w:val="20"/>
        </w:rPr>
        <w:br/>
        <w:t xml:space="preserve">　　　　　　</w:t>
      </w:r>
      <w:r>
        <w:rPr>
          <w:noProof/>
          <w:sz w:val="20"/>
          <w:szCs w:val="20"/>
        </w:rPr>
        <w:drawing>
          <wp:inline distT="0" distB="0" distL="0" distR="0">
            <wp:extent cx="600075" cy="153670"/>
            <wp:effectExtent l="19050" t="0" r="0" b="0"/>
            <wp:docPr id="168" name="图片 168" descr="image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024"/>
                    <pic:cNvPicPr>
                      <a:picLocks noChangeAspect="1" noChangeArrowheads="1"/>
                    </pic:cNvPicPr>
                  </pic:nvPicPr>
                  <pic:blipFill>
                    <a:blip r:embed="rId83" cstate="print"/>
                    <a:srcRect/>
                    <a:stretch>
                      <a:fillRect/>
                    </a:stretch>
                  </pic:blipFill>
                  <pic:spPr bwMode="auto">
                    <a:xfrm>
                      <a:off x="0" y="0"/>
                      <a:ext cx="600075" cy="153670"/>
                    </a:xfrm>
                    <a:prstGeom prst="rect">
                      <a:avLst/>
                    </a:prstGeom>
                    <a:noFill/>
                    <a:ln w="9525">
                      <a:noFill/>
                      <a:miter lim="800000"/>
                      <a:headEnd/>
                      <a:tailEnd/>
                    </a:ln>
                  </pic:spPr>
                </pic:pic>
              </a:graphicData>
            </a:graphic>
          </wp:inline>
        </w:drawing>
      </w:r>
      <w:r>
        <w:rPr>
          <w:sz w:val="20"/>
          <w:szCs w:val="20"/>
        </w:rPr>
        <w:t>………………</w:t>
      </w:r>
      <w:r>
        <w:rPr>
          <w:noProof/>
          <w:sz w:val="20"/>
          <w:szCs w:val="20"/>
        </w:rPr>
        <w:drawing>
          <wp:inline distT="0" distB="0" distL="0" distR="0">
            <wp:extent cx="1097280" cy="168275"/>
            <wp:effectExtent l="0" t="0" r="0" b="0"/>
            <wp:docPr id="169" name="图片 169" descr="image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026"/>
                    <pic:cNvPicPr>
                      <a:picLocks noChangeAspect="1" noChangeArrowheads="1"/>
                    </pic:cNvPicPr>
                  </pic:nvPicPr>
                  <pic:blipFill>
                    <a:blip r:embed="rId84" cstate="print"/>
                    <a:srcRect/>
                    <a:stretch>
                      <a:fillRect/>
                    </a:stretch>
                  </pic:blipFill>
                  <pic:spPr bwMode="auto">
                    <a:xfrm>
                      <a:off x="0" y="0"/>
                      <a:ext cx="1097280" cy="168275"/>
                    </a:xfrm>
                    <a:prstGeom prst="rect">
                      <a:avLst/>
                    </a:prstGeom>
                    <a:noFill/>
                    <a:ln w="9525">
                      <a:noFill/>
                      <a:miter lim="800000"/>
                      <a:headEnd/>
                      <a:tailEnd/>
                    </a:ln>
                  </pic:spPr>
                </pic:pic>
              </a:graphicData>
            </a:graphic>
          </wp:inline>
        </w:drawing>
      </w:r>
      <w:r>
        <w:rPr>
          <w:sz w:val="20"/>
          <w:szCs w:val="20"/>
        </w:rPr>
        <w:t>…………（5-19）</w:t>
      </w:r>
      <w:r>
        <w:rPr>
          <w:sz w:val="20"/>
          <w:szCs w:val="20"/>
        </w:rPr>
        <w:br/>
        <w:t xml:space="preserve">　　将式（5-19）代入式（5-17）中，得</w:t>
      </w:r>
      <w:r>
        <w:rPr>
          <w:sz w:val="20"/>
          <w:szCs w:val="20"/>
        </w:rPr>
        <w:br/>
        <w:t xml:space="preserve">　　　　　　</w:t>
      </w:r>
      <w:r>
        <w:rPr>
          <w:noProof/>
          <w:sz w:val="20"/>
          <w:szCs w:val="20"/>
        </w:rPr>
        <w:drawing>
          <wp:inline distT="0" distB="0" distL="0" distR="0">
            <wp:extent cx="2809240" cy="497205"/>
            <wp:effectExtent l="19050" t="0" r="0" b="0"/>
            <wp:docPr id="170" name="图片 170" descr="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image028"/>
                    <pic:cNvPicPr>
                      <a:picLocks noChangeAspect="1" noChangeArrowheads="1"/>
                    </pic:cNvPicPr>
                  </pic:nvPicPr>
                  <pic:blipFill>
                    <a:blip r:embed="rId85" cstate="print"/>
                    <a:srcRect/>
                    <a:stretch>
                      <a:fillRect/>
                    </a:stretch>
                  </pic:blipFill>
                  <pic:spPr bwMode="auto">
                    <a:xfrm>
                      <a:off x="0" y="0"/>
                      <a:ext cx="2809240" cy="497205"/>
                    </a:xfrm>
                    <a:prstGeom prst="rect">
                      <a:avLst/>
                    </a:prstGeom>
                    <a:noFill/>
                    <a:ln w="9525">
                      <a:noFill/>
                      <a:miter lim="800000"/>
                      <a:headEnd/>
                      <a:tailEnd/>
                    </a:ln>
                  </pic:spPr>
                </pic:pic>
              </a:graphicData>
            </a:graphic>
          </wp:inline>
        </w:drawing>
      </w:r>
      <w:r>
        <w:rPr>
          <w:sz w:val="20"/>
          <w:szCs w:val="20"/>
        </w:rPr>
        <w:t>…………（5-20）</w:t>
      </w:r>
      <w:r>
        <w:rPr>
          <w:sz w:val="20"/>
          <w:szCs w:val="20"/>
        </w:rPr>
        <w:br/>
        <w:t xml:space="preserve">　　由式（5-20）知转换过程中</w:t>
      </w:r>
      <w:proofErr w:type="spellStart"/>
      <w:r>
        <w:rPr>
          <w:sz w:val="20"/>
          <w:szCs w:val="20"/>
        </w:rPr>
        <w:t>a</w:t>
      </w:r>
      <w:proofErr w:type="spellEnd"/>
      <w:r>
        <w:rPr>
          <w:noProof/>
          <w:sz w:val="20"/>
          <w:szCs w:val="20"/>
        </w:rPr>
        <w:drawing>
          <wp:inline distT="0" distB="0" distL="0" distR="0">
            <wp:extent cx="87630" cy="131445"/>
            <wp:effectExtent l="19050" t="0" r="7620" b="0"/>
            <wp:docPr id="171" name="图片 17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72" name="图片 17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心理色度图的大小范围与亮度因数Y有关，随着Y值的增大，</w:t>
      </w:r>
      <w:proofErr w:type="spellStart"/>
      <w:r>
        <w:rPr>
          <w:sz w:val="20"/>
          <w:szCs w:val="20"/>
        </w:rPr>
        <w:t>a</w:t>
      </w:r>
      <w:proofErr w:type="spellEnd"/>
      <w:r>
        <w:rPr>
          <w:noProof/>
          <w:sz w:val="20"/>
          <w:szCs w:val="20"/>
        </w:rPr>
        <w:drawing>
          <wp:inline distT="0" distB="0" distL="0" distR="0">
            <wp:extent cx="87630" cy="131445"/>
            <wp:effectExtent l="19050" t="0" r="7620" b="0"/>
            <wp:docPr id="173" name="图片 17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74" name="图片 17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色度图的范围也逐渐增大，当Y达到最大值100时，</w:t>
      </w:r>
      <w:proofErr w:type="spellStart"/>
      <w:r>
        <w:rPr>
          <w:sz w:val="20"/>
          <w:szCs w:val="20"/>
        </w:rPr>
        <w:t>a</w:t>
      </w:r>
      <w:proofErr w:type="spellEnd"/>
      <w:r>
        <w:rPr>
          <w:noProof/>
          <w:sz w:val="20"/>
          <w:szCs w:val="20"/>
        </w:rPr>
        <w:drawing>
          <wp:inline distT="0" distB="0" distL="0" distR="0">
            <wp:extent cx="87630" cy="131445"/>
            <wp:effectExtent l="19050" t="0" r="7620" b="0"/>
            <wp:docPr id="175" name="图片 17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76" name="图片 17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色度图的范围最大。图5-47中外圈曲线S1表示</w:t>
      </w:r>
      <w:proofErr w:type="spellStart"/>
      <w:r>
        <w:rPr>
          <w:sz w:val="20"/>
          <w:szCs w:val="20"/>
        </w:rPr>
        <w:t>a</w:t>
      </w:r>
      <w:proofErr w:type="spellEnd"/>
      <w:r>
        <w:rPr>
          <w:noProof/>
          <w:sz w:val="20"/>
          <w:szCs w:val="20"/>
        </w:rPr>
        <w:drawing>
          <wp:inline distT="0" distB="0" distL="0" distR="0">
            <wp:extent cx="87630" cy="131445"/>
            <wp:effectExtent l="19050" t="0" r="7620" b="0"/>
            <wp:docPr id="177" name="图片 17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78" name="图片 17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色度图的最大范围，内圈曲线S2表示Y=19.77（V=5）时的范围。 </w:t>
      </w:r>
      <w:r>
        <w:rPr>
          <w:sz w:val="20"/>
          <w:szCs w:val="20"/>
        </w:rPr>
        <w:br/>
        <w:t xml:space="preserve">　　目前在实用技术上，色彩设计及处理软件使用某一区域（如-120&lt;a</w:t>
      </w:r>
      <w:r>
        <w:rPr>
          <w:noProof/>
          <w:sz w:val="20"/>
          <w:szCs w:val="20"/>
        </w:rPr>
        <w:drawing>
          <wp:inline distT="0" distB="0" distL="0" distR="0">
            <wp:extent cx="87630" cy="131445"/>
            <wp:effectExtent l="19050" t="0" r="7620" b="0"/>
            <wp:docPr id="179" name="图片 17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&lt;120，-120&lt;</w:t>
      </w:r>
      <w:r>
        <w:rPr>
          <w:sz w:val="20"/>
          <w:szCs w:val="20"/>
        </w:rPr>
        <w:br/>
        <w:t>b</w:t>
      </w:r>
      <w:r>
        <w:rPr>
          <w:noProof/>
          <w:sz w:val="20"/>
          <w:szCs w:val="20"/>
        </w:rPr>
        <w:drawing>
          <wp:inline distT="0" distB="0" distL="0" distR="0">
            <wp:extent cx="87630" cy="131445"/>
            <wp:effectExtent l="19050" t="0" r="7620" b="0"/>
            <wp:docPr id="180" name="图片 18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&lt;120）来表示</w:t>
      </w:r>
      <w:proofErr w:type="spellStart"/>
      <w:r>
        <w:rPr>
          <w:sz w:val="20"/>
          <w:szCs w:val="20"/>
        </w:rPr>
        <w:t>a</w:t>
      </w:r>
      <w:proofErr w:type="spellEnd"/>
      <w:r>
        <w:rPr>
          <w:noProof/>
          <w:sz w:val="20"/>
          <w:szCs w:val="20"/>
        </w:rPr>
        <w:drawing>
          <wp:inline distT="0" distB="0" distL="0" distR="0">
            <wp:extent cx="87630" cy="131445"/>
            <wp:effectExtent l="19050" t="0" r="7620" b="0"/>
            <wp:docPr id="181" name="图片 18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82" name="图片 18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色度图的范围。</w:t>
      </w:r>
    </w:p>
    <w:p w:rsidR="000F446D" w:rsidRDefault="000F446D" w:rsidP="000F446D">
      <w:pPr>
        <w:pStyle w:val="a7"/>
        <w:spacing w:line="324" w:lineRule="auto"/>
        <w:jc w:val="center"/>
        <w:rPr>
          <w:sz w:val="20"/>
          <w:szCs w:val="20"/>
        </w:rPr>
      </w:pPr>
      <w:r>
        <w:rPr>
          <w:noProof/>
          <w:sz w:val="20"/>
          <w:szCs w:val="20"/>
        </w:rPr>
        <w:drawing>
          <wp:inline distT="0" distB="0" distL="0" distR="0">
            <wp:extent cx="2867660" cy="2150745"/>
            <wp:effectExtent l="19050" t="0" r="8890" b="0"/>
            <wp:docPr id="183" name="图片 183" descr="image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mage030"/>
                    <pic:cNvPicPr>
                      <a:picLocks noChangeAspect="1" noChangeArrowheads="1"/>
                    </pic:cNvPicPr>
                  </pic:nvPicPr>
                  <pic:blipFill>
                    <a:blip r:embed="rId86" cstate="print"/>
                    <a:srcRect/>
                    <a:stretch>
                      <a:fillRect/>
                    </a:stretch>
                  </pic:blipFill>
                  <pic:spPr bwMode="auto">
                    <a:xfrm>
                      <a:off x="0" y="0"/>
                      <a:ext cx="2867660" cy="2150745"/>
                    </a:xfrm>
                    <a:prstGeom prst="rect">
                      <a:avLst/>
                    </a:prstGeom>
                    <a:noFill/>
                    <a:ln w="9525">
                      <a:noFill/>
                      <a:miter lim="800000"/>
                      <a:headEnd/>
                      <a:tailEnd/>
                    </a:ln>
                  </pic:spPr>
                </pic:pic>
              </a:graphicData>
            </a:graphic>
          </wp:inline>
        </w:drawing>
      </w:r>
      <w:r>
        <w:rPr>
          <w:sz w:val="20"/>
          <w:szCs w:val="20"/>
        </w:rPr>
        <w:br/>
        <w:t>图5-47 Y=100时</w:t>
      </w:r>
      <w:proofErr w:type="spellStart"/>
      <w:r>
        <w:rPr>
          <w:sz w:val="20"/>
          <w:szCs w:val="20"/>
        </w:rPr>
        <w:t>a</w:t>
      </w:r>
      <w:proofErr w:type="spellEnd"/>
      <w:r>
        <w:rPr>
          <w:noProof/>
          <w:sz w:val="20"/>
          <w:szCs w:val="20"/>
        </w:rPr>
        <w:drawing>
          <wp:inline distT="0" distB="0" distL="0" distR="0">
            <wp:extent cx="87630" cy="131445"/>
            <wp:effectExtent l="19050" t="0" r="7620" b="0"/>
            <wp:docPr id="184" name="图片 18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85" name="图片 18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心理色度图的范围</w:t>
      </w:r>
    </w:p>
    <w:p w:rsidR="000F446D" w:rsidRDefault="000F446D" w:rsidP="000F446D">
      <w:pPr>
        <w:pStyle w:val="a7"/>
        <w:spacing w:line="324" w:lineRule="auto"/>
        <w:rPr>
          <w:sz w:val="20"/>
          <w:szCs w:val="20"/>
        </w:rPr>
      </w:pPr>
      <w:r>
        <w:rPr>
          <w:b/>
          <w:bCs/>
          <w:sz w:val="20"/>
          <w:szCs w:val="20"/>
        </w:rPr>
        <w:lastRenderedPageBreak/>
        <w:t>（四）、CIE L</w:t>
      </w:r>
      <w:r>
        <w:rPr>
          <w:b/>
          <w:bCs/>
          <w:noProof/>
          <w:sz w:val="20"/>
          <w:szCs w:val="20"/>
        </w:rPr>
        <w:drawing>
          <wp:inline distT="0" distB="0" distL="0" distR="0">
            <wp:extent cx="87630" cy="131445"/>
            <wp:effectExtent l="19050" t="0" r="7620" b="0"/>
            <wp:docPr id="186" name="图片 18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b/>
          <w:bCs/>
          <w:sz w:val="20"/>
          <w:szCs w:val="20"/>
        </w:rPr>
        <w:t>a</w:t>
      </w:r>
      <w:r>
        <w:rPr>
          <w:b/>
          <w:bCs/>
          <w:noProof/>
          <w:sz w:val="20"/>
          <w:szCs w:val="20"/>
        </w:rPr>
        <w:drawing>
          <wp:inline distT="0" distB="0" distL="0" distR="0">
            <wp:extent cx="87630" cy="131445"/>
            <wp:effectExtent l="19050" t="0" r="7620" b="0"/>
            <wp:docPr id="187" name="图片 18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b/>
          <w:bCs/>
          <w:sz w:val="20"/>
          <w:szCs w:val="20"/>
        </w:rPr>
        <w:t>b</w:t>
      </w:r>
      <w:r>
        <w:rPr>
          <w:b/>
          <w:bCs/>
          <w:noProof/>
          <w:sz w:val="20"/>
          <w:szCs w:val="20"/>
        </w:rPr>
        <w:drawing>
          <wp:inline distT="0" distB="0" distL="0" distR="0">
            <wp:extent cx="87630" cy="131445"/>
            <wp:effectExtent l="19050" t="0" r="7620" b="0"/>
            <wp:docPr id="188" name="图片 18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b/>
          <w:bCs/>
          <w:sz w:val="20"/>
          <w:szCs w:val="20"/>
        </w:rPr>
        <w:t>色度空间的均匀性</w:t>
      </w:r>
      <w:r>
        <w:rPr>
          <w:sz w:val="20"/>
          <w:szCs w:val="20"/>
        </w:rPr>
        <w:br/>
        <w:t xml:space="preserve">　　CIE LAB(CIE L</w:t>
      </w:r>
      <w:r>
        <w:rPr>
          <w:noProof/>
          <w:sz w:val="20"/>
          <w:szCs w:val="20"/>
        </w:rPr>
        <w:drawing>
          <wp:inline distT="0" distB="0" distL="0" distR="0">
            <wp:extent cx="87630" cy="131445"/>
            <wp:effectExtent l="19050" t="0" r="7620" b="0"/>
            <wp:docPr id="189" name="图片 18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90" name="图片 19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91" name="图片 19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)色度空间是1976年国际照明委员会推荐的均匀颜色空间，1987年我国发布的GB7921-87将LAB空间作为国家标准。目前色彩设计及复制等行业在色彩校正、计算以及DTP系统中，CIE LAB空间已被普遍使用。</w:t>
      </w:r>
      <w:r>
        <w:rPr>
          <w:sz w:val="20"/>
          <w:szCs w:val="20"/>
        </w:rPr>
        <w:br/>
        <w:t xml:space="preserve">　　虽然CIE LAB色度空间是CIE推荐的均匀颜色空间，颜色的均匀性较</w:t>
      </w:r>
      <w:proofErr w:type="spellStart"/>
      <w:r>
        <w:rPr>
          <w:sz w:val="20"/>
          <w:szCs w:val="20"/>
        </w:rPr>
        <w:t>Yxy</w:t>
      </w:r>
      <w:proofErr w:type="spellEnd"/>
      <w:r>
        <w:rPr>
          <w:sz w:val="20"/>
          <w:szCs w:val="20"/>
        </w:rPr>
        <w:t xml:space="preserve">空间有很大改善，而实际上CIE LAB空间对于人眼的色彩感觉来说也还是不均匀的。在该空间的某个区域（如红色区域）取两个色样点与另一区域（如绿色区域）同等距离的两个色样点作比较，会发现在红色区域的两个色样的视感觉差别和绿色区域的两个色样的视感觉差别不一样，即在不同颜色区域，色彩的宽容量数值是不相等的。这种颜色空间的不均匀性给我们在彩色复制过程带来了误差，在使用CIE LAB空间进行颜色转换和校正时，如果在红色区域和绿色区域按照同样的尺度和比例进行调整，就会因为颜色空间的不均匀性而产生色偏。实际工作中，技术人员在色彩设计软件中的CIE LAB空间进行调整和校正时，往往根据经验来进行操作，因此迫切需要对空间进行均匀性研究，找出在不同颜色区域，颜色宽容量的数值以及颜色空间不均匀性的变化规律，为彩色复制时色彩的转化和校正制定合适的调整尺度和比例，从而减少由于空间的不均匀而带来的复制误差。 </w:t>
      </w:r>
      <w:r>
        <w:rPr>
          <w:sz w:val="20"/>
          <w:szCs w:val="20"/>
        </w:rPr>
        <w:br/>
        <w:t xml:space="preserve">　　1、分析方法的选择</w:t>
      </w:r>
      <w:r>
        <w:rPr>
          <w:sz w:val="20"/>
          <w:szCs w:val="20"/>
        </w:rPr>
        <w:br/>
        <w:t xml:space="preserve">　　孟塞尔系统是从视觉心理的角度，根据人的视觉特性以等间隔的方法对颜色进行分类和标定的。因此经常被用来检验与某一色差公式有关的颜色空间的均匀性。因为孟塞尔新</w:t>
      </w:r>
      <w:proofErr w:type="gramStart"/>
      <w:r>
        <w:rPr>
          <w:sz w:val="20"/>
          <w:szCs w:val="20"/>
        </w:rPr>
        <w:t>标系统</w:t>
      </w:r>
      <w:proofErr w:type="gramEnd"/>
      <w:r>
        <w:rPr>
          <w:sz w:val="20"/>
          <w:szCs w:val="20"/>
        </w:rPr>
        <w:t>本身的每个色样都是用HVC和</w:t>
      </w:r>
      <w:proofErr w:type="spellStart"/>
      <w:r>
        <w:rPr>
          <w:sz w:val="20"/>
          <w:szCs w:val="20"/>
        </w:rPr>
        <w:t>Yxy</w:t>
      </w:r>
      <w:proofErr w:type="spellEnd"/>
      <w:r>
        <w:rPr>
          <w:sz w:val="20"/>
          <w:szCs w:val="20"/>
        </w:rPr>
        <w:t xml:space="preserve">两种方法标定的，如图5-33～5-41所示，这为我们分析LAB色彩空间的均匀性提供了可靠的数据依据。 </w:t>
      </w:r>
      <w:r>
        <w:rPr>
          <w:sz w:val="20"/>
          <w:szCs w:val="20"/>
        </w:rPr>
        <w:br/>
        <w:t xml:space="preserve">　　当把相等视觉色彩间隔的等彩度圈（如/2～/4～/6～/8～……）画在孟塞尔系统中时，各等彩度圈是以中央灰度轴为圆心的一系列同心圆；同样，当把相等视觉间隔的等色相线（如5.0R～10.0R～5.0YR～10.0YR～……）画在孟塞尔系统中时，各等色相线应是一系列从中心轴出发的等角度间隔的射线。依照这个特性，我们也把孟塞尔彩度和色相的CIE1931Yxy数值经式（5-17）转换后所得的H-C图画在</w:t>
      </w:r>
      <w:proofErr w:type="spellStart"/>
      <w:r>
        <w:rPr>
          <w:sz w:val="20"/>
          <w:szCs w:val="20"/>
        </w:rPr>
        <w:t>a</w:t>
      </w:r>
      <w:proofErr w:type="spellEnd"/>
      <w:r>
        <w:rPr>
          <w:noProof/>
          <w:sz w:val="20"/>
          <w:szCs w:val="20"/>
        </w:rPr>
        <w:drawing>
          <wp:inline distT="0" distB="0" distL="0" distR="0">
            <wp:extent cx="87630" cy="131445"/>
            <wp:effectExtent l="19050" t="0" r="7620" b="0"/>
            <wp:docPr id="192" name="图片 19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93" name="图片 19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图上（图5-48～图5-50），来分析某一明度下的均匀性。</w:t>
      </w:r>
      <w:r>
        <w:rPr>
          <w:sz w:val="20"/>
          <w:szCs w:val="20"/>
        </w:rPr>
        <w:br/>
        <w:t xml:space="preserve">利用CIE LAB色彩空间的色差公式（5-18），把空间中视觉等间隔的两点（等彩度间隔或等明度间隔），作为求色差的两点，这样色差值就反映了该色彩空间在视觉等间隔时空间的均匀程度。 </w:t>
      </w:r>
      <w:r>
        <w:rPr>
          <w:sz w:val="20"/>
          <w:szCs w:val="20"/>
        </w:rPr>
        <w:br/>
        <w:t xml:space="preserve">　　2．不同明度的</w:t>
      </w:r>
      <w:proofErr w:type="spellStart"/>
      <w:r>
        <w:rPr>
          <w:sz w:val="20"/>
          <w:szCs w:val="20"/>
        </w:rPr>
        <w:t>a</w:t>
      </w:r>
      <w:proofErr w:type="spellEnd"/>
      <w:r>
        <w:rPr>
          <w:noProof/>
          <w:sz w:val="20"/>
          <w:szCs w:val="20"/>
        </w:rPr>
        <w:drawing>
          <wp:inline distT="0" distB="0" distL="0" distR="0">
            <wp:extent cx="87630" cy="131445"/>
            <wp:effectExtent l="19050" t="0" r="7620" b="0"/>
            <wp:docPr id="194" name="图片 19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95" name="图片 19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图分析</w:t>
      </w:r>
      <w:r>
        <w:rPr>
          <w:sz w:val="20"/>
          <w:szCs w:val="20"/>
        </w:rPr>
        <w:br/>
        <w:t xml:space="preserve">　　从"孟塞尔新</w:t>
      </w:r>
      <w:proofErr w:type="gramStart"/>
      <w:r>
        <w:rPr>
          <w:sz w:val="20"/>
          <w:szCs w:val="20"/>
        </w:rPr>
        <w:t>标系统</w:t>
      </w:r>
      <w:proofErr w:type="gramEnd"/>
      <w:r>
        <w:rPr>
          <w:sz w:val="20"/>
          <w:szCs w:val="20"/>
        </w:rPr>
        <w:t>颜色样品的CIE1931色度坐标（</w:t>
      </w:r>
      <w:proofErr w:type="spellStart"/>
      <w:r>
        <w:rPr>
          <w:sz w:val="20"/>
          <w:szCs w:val="20"/>
        </w:rPr>
        <w:t>Yxy</w:t>
      </w:r>
      <w:proofErr w:type="spellEnd"/>
      <w:r>
        <w:rPr>
          <w:sz w:val="20"/>
          <w:szCs w:val="20"/>
        </w:rPr>
        <w:t>）"表中选取各个明度的数据，将色度坐标Y、x、y转换成L</w:t>
      </w:r>
      <w:r>
        <w:rPr>
          <w:noProof/>
          <w:sz w:val="20"/>
          <w:szCs w:val="20"/>
        </w:rPr>
        <w:drawing>
          <wp:inline distT="0" distB="0" distL="0" distR="0">
            <wp:extent cx="87630" cy="131445"/>
            <wp:effectExtent l="19050" t="0" r="7620" b="0"/>
            <wp:docPr id="196" name="图片 19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a</w:t>
      </w:r>
      <w:r>
        <w:rPr>
          <w:noProof/>
          <w:sz w:val="20"/>
          <w:szCs w:val="20"/>
        </w:rPr>
        <w:drawing>
          <wp:inline distT="0" distB="0" distL="0" distR="0">
            <wp:extent cx="87630" cy="131445"/>
            <wp:effectExtent l="19050" t="0" r="7620" b="0"/>
            <wp:docPr id="197" name="图片 19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198" name="图片 19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值。对应于孟塞尔系统的十个主要色相（红、黄红、黄、绿黄、绿、蓝绿、蓝、紫蓝、紫、红紫）中的5.0和10.0值，在</w:t>
      </w:r>
      <w:proofErr w:type="spellStart"/>
      <w:r>
        <w:rPr>
          <w:sz w:val="20"/>
          <w:szCs w:val="20"/>
        </w:rPr>
        <w:t>a</w:t>
      </w:r>
      <w:proofErr w:type="spellEnd"/>
      <w:r>
        <w:rPr>
          <w:noProof/>
          <w:sz w:val="20"/>
          <w:szCs w:val="20"/>
        </w:rPr>
        <w:drawing>
          <wp:inline distT="0" distB="0" distL="0" distR="0">
            <wp:extent cx="87630" cy="131445"/>
            <wp:effectExtent l="19050" t="0" r="7620" b="0"/>
            <wp:docPr id="199" name="图片 19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00" name="图片 20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图上画出20条等色相线。由于所用数据都为等色相线和等彩度线的交点处值，故可将等彩度值连接为等彩度圈，如图5-48～图5-50所示。图中等彩度圈最内圈的彩度值为　　2，外面彩度圈依次加2。</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3269615" cy="2165350"/>
            <wp:effectExtent l="19050" t="0" r="6985" b="0"/>
            <wp:docPr id="201" name="图片 201" descr="image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mage032"/>
                    <pic:cNvPicPr>
                      <a:picLocks noChangeAspect="1" noChangeArrowheads="1"/>
                    </pic:cNvPicPr>
                  </pic:nvPicPr>
                  <pic:blipFill>
                    <a:blip r:embed="rId87" cstate="print"/>
                    <a:srcRect/>
                    <a:stretch>
                      <a:fillRect/>
                    </a:stretch>
                  </pic:blipFill>
                  <pic:spPr bwMode="auto">
                    <a:xfrm>
                      <a:off x="0" y="0"/>
                      <a:ext cx="3269615" cy="2165350"/>
                    </a:xfrm>
                    <a:prstGeom prst="rect">
                      <a:avLst/>
                    </a:prstGeom>
                    <a:noFill/>
                    <a:ln w="9525">
                      <a:noFill/>
                      <a:miter lim="800000"/>
                      <a:headEnd/>
                      <a:tailEnd/>
                    </a:ln>
                  </pic:spPr>
                </pic:pic>
              </a:graphicData>
            </a:graphic>
          </wp:inline>
        </w:drawing>
      </w:r>
      <w:r>
        <w:rPr>
          <w:sz w:val="20"/>
          <w:szCs w:val="20"/>
        </w:rPr>
        <w:br/>
        <w:t>图5-48</w:t>
      </w:r>
    </w:p>
    <w:p w:rsidR="000F446D" w:rsidRDefault="000F446D" w:rsidP="000F446D">
      <w:pPr>
        <w:pStyle w:val="a7"/>
        <w:spacing w:line="324" w:lineRule="auto"/>
        <w:jc w:val="center"/>
        <w:rPr>
          <w:sz w:val="20"/>
          <w:szCs w:val="20"/>
        </w:rPr>
      </w:pPr>
      <w:r>
        <w:rPr>
          <w:noProof/>
          <w:sz w:val="20"/>
          <w:szCs w:val="20"/>
        </w:rPr>
        <w:drawing>
          <wp:inline distT="0" distB="0" distL="0" distR="0">
            <wp:extent cx="3752850" cy="2399665"/>
            <wp:effectExtent l="19050" t="0" r="0" b="0"/>
            <wp:docPr id="202" name="图片 202" descr="image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mage034"/>
                    <pic:cNvPicPr>
                      <a:picLocks noChangeAspect="1" noChangeArrowheads="1"/>
                    </pic:cNvPicPr>
                  </pic:nvPicPr>
                  <pic:blipFill>
                    <a:blip r:embed="rId88" cstate="print"/>
                    <a:srcRect/>
                    <a:stretch>
                      <a:fillRect/>
                    </a:stretch>
                  </pic:blipFill>
                  <pic:spPr bwMode="auto">
                    <a:xfrm>
                      <a:off x="0" y="0"/>
                      <a:ext cx="3752850" cy="2399665"/>
                    </a:xfrm>
                    <a:prstGeom prst="rect">
                      <a:avLst/>
                    </a:prstGeom>
                    <a:noFill/>
                    <a:ln w="9525">
                      <a:noFill/>
                      <a:miter lim="800000"/>
                      <a:headEnd/>
                      <a:tailEnd/>
                    </a:ln>
                  </pic:spPr>
                </pic:pic>
              </a:graphicData>
            </a:graphic>
          </wp:inline>
        </w:drawing>
      </w:r>
      <w:r>
        <w:rPr>
          <w:sz w:val="20"/>
          <w:szCs w:val="20"/>
        </w:rPr>
        <w:br/>
        <w:t>图5-49</w:t>
      </w:r>
    </w:p>
    <w:p w:rsidR="000F446D" w:rsidRDefault="000F446D" w:rsidP="000F446D">
      <w:pPr>
        <w:pStyle w:val="a7"/>
        <w:spacing w:line="324" w:lineRule="auto"/>
        <w:jc w:val="center"/>
        <w:rPr>
          <w:sz w:val="20"/>
          <w:szCs w:val="20"/>
        </w:rPr>
      </w:pPr>
      <w:r>
        <w:rPr>
          <w:noProof/>
          <w:sz w:val="20"/>
          <w:szCs w:val="20"/>
        </w:rPr>
        <w:drawing>
          <wp:inline distT="0" distB="0" distL="0" distR="0">
            <wp:extent cx="2501900" cy="2165350"/>
            <wp:effectExtent l="19050" t="0" r="0" b="0"/>
            <wp:docPr id="203" name="图片 203" descr="image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mage036"/>
                    <pic:cNvPicPr>
                      <a:picLocks noChangeAspect="1" noChangeArrowheads="1"/>
                    </pic:cNvPicPr>
                  </pic:nvPicPr>
                  <pic:blipFill>
                    <a:blip r:embed="rId89" cstate="print"/>
                    <a:srcRect/>
                    <a:stretch>
                      <a:fillRect/>
                    </a:stretch>
                  </pic:blipFill>
                  <pic:spPr bwMode="auto">
                    <a:xfrm>
                      <a:off x="0" y="0"/>
                      <a:ext cx="2501900" cy="2165350"/>
                    </a:xfrm>
                    <a:prstGeom prst="rect">
                      <a:avLst/>
                    </a:prstGeom>
                    <a:noFill/>
                    <a:ln w="9525">
                      <a:noFill/>
                      <a:miter lim="800000"/>
                      <a:headEnd/>
                      <a:tailEnd/>
                    </a:ln>
                  </pic:spPr>
                </pic:pic>
              </a:graphicData>
            </a:graphic>
          </wp:inline>
        </w:drawing>
      </w:r>
      <w:r>
        <w:rPr>
          <w:sz w:val="20"/>
          <w:szCs w:val="20"/>
        </w:rPr>
        <w:br/>
        <w:t>图5-50</w:t>
      </w:r>
    </w:p>
    <w:p w:rsidR="000F446D" w:rsidRDefault="000F446D" w:rsidP="000F446D">
      <w:pPr>
        <w:pStyle w:val="a7"/>
        <w:spacing w:line="324" w:lineRule="auto"/>
        <w:rPr>
          <w:sz w:val="20"/>
          <w:szCs w:val="20"/>
        </w:rPr>
      </w:pPr>
      <w:r>
        <w:rPr>
          <w:sz w:val="20"/>
          <w:szCs w:val="20"/>
        </w:rPr>
        <w:br/>
        <w:t xml:space="preserve">　　结合图5-48～图5-50中的各明度的网状图分析，依20条等色相线及等彩度圈，可以看出：</w:t>
      </w:r>
      <w:r>
        <w:rPr>
          <w:sz w:val="20"/>
          <w:szCs w:val="20"/>
        </w:rPr>
        <w:br/>
      </w:r>
      <w:r>
        <w:rPr>
          <w:sz w:val="20"/>
          <w:szCs w:val="20"/>
        </w:rPr>
        <w:lastRenderedPageBreak/>
        <w:t xml:space="preserve">　　① 若CIE LAB颜色空间是理想均匀的，等</w:t>
      </w:r>
      <w:proofErr w:type="gramStart"/>
      <w:r>
        <w:rPr>
          <w:sz w:val="20"/>
          <w:szCs w:val="20"/>
        </w:rPr>
        <w:t>彩度圈应是</w:t>
      </w:r>
      <w:proofErr w:type="gramEnd"/>
      <w:r>
        <w:rPr>
          <w:sz w:val="20"/>
          <w:szCs w:val="20"/>
        </w:rPr>
        <w:t>以中心a</w:t>
      </w:r>
      <w:r>
        <w:rPr>
          <w:noProof/>
          <w:sz w:val="20"/>
          <w:szCs w:val="20"/>
        </w:rPr>
        <w:drawing>
          <wp:inline distT="0" distB="0" distL="0" distR="0">
            <wp:extent cx="87630" cy="131445"/>
            <wp:effectExtent l="19050" t="0" r="7620" b="0"/>
            <wp:docPr id="204" name="图片 20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=0和b</w:t>
      </w:r>
      <w:r>
        <w:rPr>
          <w:noProof/>
          <w:sz w:val="20"/>
          <w:szCs w:val="20"/>
        </w:rPr>
        <w:drawing>
          <wp:inline distT="0" distB="0" distL="0" distR="0">
            <wp:extent cx="87630" cy="131445"/>
            <wp:effectExtent l="19050" t="0" r="7620" b="0"/>
            <wp:docPr id="205" name="图片 20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xml:space="preserve">=0处为圆心的一系列同心圆。但从图5-48～图5-50 </w:t>
      </w:r>
      <w:proofErr w:type="spellStart"/>
      <w:r>
        <w:rPr>
          <w:sz w:val="20"/>
          <w:szCs w:val="20"/>
        </w:rPr>
        <w:t>a</w:t>
      </w:r>
      <w:proofErr w:type="spellEnd"/>
      <w:r>
        <w:rPr>
          <w:noProof/>
          <w:sz w:val="20"/>
          <w:szCs w:val="20"/>
        </w:rPr>
        <w:drawing>
          <wp:inline distT="0" distB="0" distL="0" distR="0">
            <wp:extent cx="87630" cy="131445"/>
            <wp:effectExtent l="19050" t="0" r="7620" b="0"/>
            <wp:docPr id="206" name="图片 20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07" name="图片 20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图中可以看出，各等彩度圈偏离了圆，在低彩度时偏离较轻，随着彩度的提高偏离就越严重，有些还出现尖点，尤其在H=10Y附近偏离最严重。</w:t>
      </w:r>
      <w:r>
        <w:rPr>
          <w:sz w:val="20"/>
          <w:szCs w:val="20"/>
        </w:rPr>
        <w:br/>
        <w:t xml:space="preserve">　　由于各等彩度圈之间的彩度相差2，若CIE LAB颜色空间是理想均匀空间，图中各等彩度圈之间的间隔也应是相等的。但从各图中可以看出，随着彩度的增加，等彩度圈之间的间隔距离也有所变化，在H=5YR到H=5GY色相之间增加明显。</w:t>
      </w:r>
      <w:r>
        <w:rPr>
          <w:sz w:val="20"/>
          <w:szCs w:val="20"/>
        </w:rPr>
        <w:br/>
        <w:t xml:space="preserve">　　以上分析说明，CIE LAB颜色空间在心理彩度C</w:t>
      </w:r>
      <w:r>
        <w:rPr>
          <w:noProof/>
          <w:sz w:val="20"/>
          <w:szCs w:val="20"/>
        </w:rPr>
        <w:drawing>
          <wp:inline distT="0" distB="0" distL="0" distR="0">
            <wp:extent cx="87630" cy="131445"/>
            <wp:effectExtent l="19050" t="0" r="7620" b="0"/>
            <wp:docPr id="208" name="图片 20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分布上（和孟塞尔系统比较）是不均匀的。</w:t>
      </w:r>
      <w:r>
        <w:rPr>
          <w:sz w:val="20"/>
          <w:szCs w:val="20"/>
        </w:rPr>
        <w:br/>
        <w:t xml:space="preserve">　　② 若CIE LAB颜色空间是理想均匀空间，各图中等色相线应是从中心a</w:t>
      </w:r>
      <w:r>
        <w:rPr>
          <w:noProof/>
          <w:sz w:val="20"/>
          <w:szCs w:val="20"/>
        </w:rPr>
        <w:drawing>
          <wp:inline distT="0" distB="0" distL="0" distR="0">
            <wp:extent cx="87630" cy="131445"/>
            <wp:effectExtent l="19050" t="0" r="7620" b="0"/>
            <wp:docPr id="209" name="图片 20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=0和b</w:t>
      </w:r>
      <w:r>
        <w:rPr>
          <w:noProof/>
          <w:sz w:val="20"/>
          <w:szCs w:val="20"/>
        </w:rPr>
        <w:drawing>
          <wp:inline distT="0" distB="0" distL="0" distR="0">
            <wp:extent cx="87630" cy="131445"/>
            <wp:effectExtent l="19050" t="0" r="7620" b="0"/>
            <wp:docPr id="210" name="图片 21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0点出发的射线（直线），且各射线间的夹角也应相等。但从各图中可以看到，各等色相线并不是直线，而是偏离直线的曲线，等色相线的彩度越大，弯曲也越严重，其中以H=10R、H=5YR、H=5GY、H=10GY、H=5G、H=5PB、H=10PB、H=5P等色相线弯曲尤为严重。同时从图中也可以看出，中明度时的射线弯曲明显比低明度时严重。另一方面等色相线之间的夹角也不相等，尤其从色相H=10Y到H=5G和从H=10B到H=5P之间，各夹角明显比其它色相线之间的夹角大。</w:t>
      </w:r>
      <w:r>
        <w:rPr>
          <w:sz w:val="20"/>
          <w:szCs w:val="20"/>
        </w:rPr>
        <w:br/>
        <w:t xml:space="preserve">　　以上分析说明，CIE LAB颜色空间在心理色相h</w:t>
      </w:r>
      <w:r>
        <w:rPr>
          <w:noProof/>
          <w:sz w:val="20"/>
          <w:szCs w:val="20"/>
        </w:rPr>
        <w:drawing>
          <wp:inline distT="0" distB="0" distL="0" distR="0">
            <wp:extent cx="87630" cy="131445"/>
            <wp:effectExtent l="19050" t="0" r="7620" b="0"/>
            <wp:docPr id="211" name="图片 21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分布上（和孟塞尔系统比较）是不均匀的。</w:t>
      </w:r>
      <w:r>
        <w:rPr>
          <w:sz w:val="20"/>
          <w:szCs w:val="20"/>
        </w:rPr>
        <w:br/>
        <w:t xml:space="preserve">　　③ 从不同明度</w:t>
      </w:r>
      <w:proofErr w:type="spellStart"/>
      <w:r>
        <w:rPr>
          <w:sz w:val="20"/>
          <w:szCs w:val="20"/>
        </w:rPr>
        <w:t>a</w:t>
      </w:r>
      <w:proofErr w:type="spellEnd"/>
      <w:r>
        <w:rPr>
          <w:noProof/>
          <w:sz w:val="20"/>
          <w:szCs w:val="20"/>
        </w:rPr>
        <w:drawing>
          <wp:inline distT="0" distB="0" distL="0" distR="0">
            <wp:extent cx="87630" cy="131445"/>
            <wp:effectExtent l="19050" t="0" r="7620" b="0"/>
            <wp:docPr id="212" name="图片 21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13" name="图片 21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图上的H-C曲线分析可以看出，各色相线也偏离了a</w:t>
      </w:r>
      <w:r>
        <w:rPr>
          <w:noProof/>
          <w:sz w:val="20"/>
          <w:szCs w:val="20"/>
        </w:rPr>
        <w:drawing>
          <wp:inline distT="0" distB="0" distL="0" distR="0">
            <wp:extent cx="87630" cy="131445"/>
            <wp:effectExtent l="19050" t="0" r="7620" b="0"/>
            <wp:docPr id="214" name="图片 21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15" name="图片 21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坐标所代表的颜色。色度坐标+a</w:t>
      </w:r>
      <w:r>
        <w:rPr>
          <w:noProof/>
          <w:sz w:val="20"/>
          <w:szCs w:val="20"/>
        </w:rPr>
        <w:drawing>
          <wp:inline distT="0" distB="0" distL="0" distR="0">
            <wp:extent cx="87630" cy="131445"/>
            <wp:effectExtent l="19050" t="0" r="7620" b="0"/>
            <wp:docPr id="216" name="图片 21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代表的是红色，但等色相线H=5R并没有在+a</w:t>
      </w:r>
      <w:r>
        <w:rPr>
          <w:noProof/>
          <w:sz w:val="20"/>
          <w:szCs w:val="20"/>
        </w:rPr>
        <w:drawing>
          <wp:inline distT="0" distB="0" distL="0" distR="0">
            <wp:extent cx="87630" cy="131445"/>
            <wp:effectExtent l="19050" t="0" r="7620" b="0"/>
            <wp:docPr id="217" name="图片 21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附近，而是分布在远离+a</w:t>
      </w:r>
      <w:r>
        <w:rPr>
          <w:noProof/>
          <w:sz w:val="20"/>
          <w:szCs w:val="20"/>
        </w:rPr>
        <w:drawing>
          <wp:inline distT="0" distB="0" distL="0" distR="0">
            <wp:extent cx="87630" cy="131445"/>
            <wp:effectExtent l="19050" t="0" r="7620" b="0"/>
            <wp:docPr id="218" name="图片 21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的上方，最接近+a</w:t>
      </w:r>
      <w:r>
        <w:rPr>
          <w:noProof/>
          <w:sz w:val="20"/>
          <w:szCs w:val="20"/>
        </w:rPr>
        <w:drawing>
          <wp:inline distT="0" distB="0" distL="0" distR="0">
            <wp:extent cx="87630" cy="131445"/>
            <wp:effectExtent l="19050" t="0" r="7620" b="0"/>
            <wp:docPr id="219" name="图片 21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的色相是10RP；色度坐标-b</w:t>
      </w:r>
      <w:r>
        <w:rPr>
          <w:noProof/>
          <w:sz w:val="20"/>
          <w:szCs w:val="20"/>
        </w:rPr>
        <w:drawing>
          <wp:inline distT="0" distB="0" distL="0" distR="0">
            <wp:extent cx="87630" cy="131445"/>
            <wp:effectExtent l="19050" t="0" r="7620" b="0"/>
            <wp:docPr id="220" name="图片 22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代表的是蓝色，但等色相线H=5B也没有在-b</w:t>
      </w:r>
      <w:r>
        <w:rPr>
          <w:noProof/>
          <w:sz w:val="20"/>
          <w:szCs w:val="20"/>
        </w:rPr>
        <w:drawing>
          <wp:inline distT="0" distB="0" distL="0" distR="0">
            <wp:extent cx="87630" cy="131445"/>
            <wp:effectExtent l="19050" t="0" r="7620" b="0"/>
            <wp:docPr id="221" name="图片 22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附近，最接近-b</w:t>
      </w:r>
      <w:r>
        <w:rPr>
          <w:noProof/>
          <w:sz w:val="20"/>
          <w:szCs w:val="20"/>
        </w:rPr>
        <w:drawing>
          <wp:inline distT="0" distB="0" distL="0" distR="0">
            <wp:extent cx="87630" cy="131445"/>
            <wp:effectExtent l="19050" t="0" r="7620" b="0"/>
            <wp:docPr id="222" name="图片 22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的色相是10B。只有等色相线5Y在色度坐标+b</w:t>
      </w:r>
      <w:r>
        <w:rPr>
          <w:noProof/>
          <w:sz w:val="20"/>
          <w:szCs w:val="20"/>
        </w:rPr>
        <w:drawing>
          <wp:inline distT="0" distB="0" distL="0" distR="0">
            <wp:extent cx="87630" cy="131445"/>
            <wp:effectExtent l="19050" t="0" r="7620" b="0"/>
            <wp:docPr id="223" name="图片 22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附近，与色度坐标所表达的黄色基本一致。由于一些代表色相偏离了a</w:t>
      </w:r>
      <w:r>
        <w:rPr>
          <w:noProof/>
          <w:sz w:val="20"/>
          <w:szCs w:val="20"/>
        </w:rPr>
        <w:drawing>
          <wp:inline distT="0" distB="0" distL="0" distR="0">
            <wp:extent cx="87630" cy="131445"/>
            <wp:effectExtent l="19050" t="0" r="7620" b="0"/>
            <wp:docPr id="224" name="图片 22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25" name="图片 22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坐标所代表的颜色，就造成了</w:t>
      </w:r>
      <w:proofErr w:type="spellStart"/>
      <w:r>
        <w:rPr>
          <w:sz w:val="20"/>
          <w:szCs w:val="20"/>
        </w:rPr>
        <w:t>a</w:t>
      </w:r>
      <w:proofErr w:type="spellEnd"/>
      <w:r>
        <w:rPr>
          <w:noProof/>
          <w:sz w:val="20"/>
          <w:szCs w:val="20"/>
        </w:rPr>
        <w:drawing>
          <wp:inline distT="0" distB="0" distL="0" distR="0">
            <wp:extent cx="87630" cy="131445"/>
            <wp:effectExtent l="19050" t="0" r="7620" b="0"/>
            <wp:docPr id="226" name="图片 22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27" name="图片 22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色度图不能准确地反映出颜色的色相，给a</w:t>
      </w:r>
      <w:r>
        <w:rPr>
          <w:noProof/>
          <w:sz w:val="20"/>
          <w:szCs w:val="20"/>
        </w:rPr>
        <w:drawing>
          <wp:inline distT="0" distB="0" distL="0" distR="0">
            <wp:extent cx="87630" cy="131445"/>
            <wp:effectExtent l="19050" t="0" r="7620" b="0"/>
            <wp:docPr id="228" name="图片 22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29" name="图片 22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值的分析和颜色的校正带来了困难。</w:t>
      </w:r>
      <w:r>
        <w:rPr>
          <w:sz w:val="20"/>
          <w:szCs w:val="20"/>
        </w:rPr>
        <w:br/>
        <w:t xml:space="preserve">　　3．ΔE</w:t>
      </w:r>
      <w:r>
        <w:rPr>
          <w:noProof/>
          <w:sz w:val="20"/>
          <w:szCs w:val="20"/>
        </w:rPr>
        <w:drawing>
          <wp:inline distT="0" distB="0" distL="0" distR="0">
            <wp:extent cx="87630" cy="131445"/>
            <wp:effectExtent l="19050" t="0" r="7620" b="0"/>
            <wp:docPr id="230" name="图片 23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-H-C</w:t>
      </w:r>
      <w:proofErr w:type="gramStart"/>
      <w:r>
        <w:rPr>
          <w:sz w:val="20"/>
          <w:szCs w:val="20"/>
        </w:rPr>
        <w:t>三维图</w:t>
      </w:r>
      <w:proofErr w:type="gramEnd"/>
      <w:r>
        <w:rPr>
          <w:sz w:val="20"/>
          <w:szCs w:val="20"/>
        </w:rPr>
        <w:t>及等值线图分析</w:t>
      </w:r>
      <w:r>
        <w:rPr>
          <w:sz w:val="20"/>
          <w:szCs w:val="20"/>
        </w:rPr>
        <w:br/>
        <w:t xml:space="preserve">　　</w:t>
      </w:r>
      <w:proofErr w:type="gramStart"/>
      <w:r>
        <w:rPr>
          <w:sz w:val="20"/>
          <w:szCs w:val="20"/>
        </w:rPr>
        <w:t>三维图</w:t>
      </w:r>
      <w:proofErr w:type="gramEnd"/>
      <w:r>
        <w:rPr>
          <w:sz w:val="20"/>
          <w:szCs w:val="20"/>
        </w:rPr>
        <w:t>和等值线图如图5-51、5-52、5-53所示。图中彩度C轴上所标的数值为对应的孟塞尔彩度；　色相H轴上从1到20为各色相，　20个色相依次为5R、10R、5YR、10YR、5Y、10Y、5GY、10GY、5G、10G、5BG、10BG、5B、10B、5PB、10PB、5P、10P、5RP、10RP；　　色差　　ΔE</w:t>
      </w:r>
      <w:r>
        <w:rPr>
          <w:noProof/>
          <w:sz w:val="20"/>
          <w:szCs w:val="20"/>
        </w:rPr>
        <w:drawing>
          <wp:inline distT="0" distB="0" distL="0" distR="0">
            <wp:extent cx="87630" cy="131445"/>
            <wp:effectExtent l="19050" t="0" r="7620" b="0"/>
            <wp:docPr id="231" name="图片 23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为各色样点与周围相邻点间色差的平均值。在等值线图上，每条等值线上所标的数据为各等值线的色差值ΔE</w:t>
      </w:r>
      <w:r>
        <w:rPr>
          <w:noProof/>
          <w:sz w:val="20"/>
          <w:szCs w:val="20"/>
        </w:rPr>
        <w:drawing>
          <wp:inline distT="0" distB="0" distL="0" distR="0">
            <wp:extent cx="87630" cy="131445"/>
            <wp:effectExtent l="19050" t="0" r="7620" b="0"/>
            <wp:docPr id="232" name="图片 23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w:t>
      </w:r>
      <w:r>
        <w:rPr>
          <w:sz w:val="20"/>
          <w:szCs w:val="20"/>
        </w:rPr>
        <w:br/>
        <w:t xml:space="preserve">　　理想均匀空间相邻点间的色差均应相等，而各三维图中，色差三维曲面并不是平行于H-V底面的平面，随着彩度的增加，色差值也相应地增加，各色相中随彩度增加时其色差增加的程度也不尽相同。综合各</w:t>
      </w:r>
      <w:proofErr w:type="gramStart"/>
      <w:r>
        <w:rPr>
          <w:sz w:val="20"/>
          <w:szCs w:val="20"/>
        </w:rPr>
        <w:t>三维图</w:t>
      </w:r>
      <w:proofErr w:type="gramEnd"/>
      <w:r>
        <w:rPr>
          <w:sz w:val="20"/>
          <w:szCs w:val="20"/>
        </w:rPr>
        <w:t>分析，在7、8、9色相线，即H=5GY、H=10GY、H=5G色相线附近色差增加明显，特别是高明度区域。在等值线图上随着彩度的增加等值线值也增大，表明色差值随彩度的升高而增大；而中低明度图的等值线线数较少且线线间隔较大，这表明低明度下色差随彩度增加的程度比高明度下的小。而在高明度等值线图中，色相8、9、10附近，色差等值线几乎垂直于</w:t>
      </w:r>
      <w:proofErr w:type="gramStart"/>
      <w:r>
        <w:rPr>
          <w:sz w:val="20"/>
          <w:szCs w:val="20"/>
        </w:rPr>
        <w:t>色相轴且分布</w:t>
      </w:r>
      <w:proofErr w:type="gramEnd"/>
      <w:r>
        <w:rPr>
          <w:sz w:val="20"/>
          <w:szCs w:val="20"/>
        </w:rPr>
        <w:t>很密，这表明色差对该色相反应很大，该色相的颜色宽容量较大。</w:t>
      </w:r>
    </w:p>
    <w:p w:rsidR="000F446D" w:rsidRDefault="000F446D" w:rsidP="000F446D">
      <w:pPr>
        <w:pStyle w:val="a7"/>
        <w:spacing w:line="324" w:lineRule="auto"/>
        <w:jc w:val="center"/>
        <w:rPr>
          <w:sz w:val="20"/>
          <w:szCs w:val="20"/>
        </w:rPr>
      </w:pPr>
      <w:r>
        <w:rPr>
          <w:noProof/>
          <w:sz w:val="20"/>
          <w:szCs w:val="20"/>
        </w:rPr>
        <w:lastRenderedPageBreak/>
        <w:drawing>
          <wp:inline distT="0" distB="0" distL="0" distR="0">
            <wp:extent cx="2720975" cy="2340610"/>
            <wp:effectExtent l="19050" t="0" r="3175" b="0"/>
            <wp:docPr id="233" name="图片 233"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image014"/>
                    <pic:cNvPicPr>
                      <a:picLocks noChangeAspect="1" noChangeArrowheads="1"/>
                    </pic:cNvPicPr>
                  </pic:nvPicPr>
                  <pic:blipFill>
                    <a:blip r:embed="rId90" cstate="print"/>
                    <a:srcRect/>
                    <a:stretch>
                      <a:fillRect/>
                    </a:stretch>
                  </pic:blipFill>
                  <pic:spPr bwMode="auto">
                    <a:xfrm>
                      <a:off x="0" y="0"/>
                      <a:ext cx="2720975" cy="2340610"/>
                    </a:xfrm>
                    <a:prstGeom prst="rect">
                      <a:avLst/>
                    </a:prstGeom>
                    <a:noFill/>
                    <a:ln w="9525">
                      <a:noFill/>
                      <a:miter lim="800000"/>
                      <a:headEnd/>
                      <a:tailEnd/>
                    </a:ln>
                  </pic:spPr>
                </pic:pic>
              </a:graphicData>
            </a:graphic>
          </wp:inline>
        </w:drawing>
      </w:r>
      <w:r>
        <w:rPr>
          <w:noProof/>
          <w:sz w:val="20"/>
          <w:szCs w:val="20"/>
        </w:rPr>
        <w:drawing>
          <wp:inline distT="0" distB="0" distL="0" distR="0">
            <wp:extent cx="2465070" cy="2340610"/>
            <wp:effectExtent l="19050" t="0" r="0" b="0"/>
            <wp:docPr id="234" name="图片 234"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image013"/>
                    <pic:cNvPicPr>
                      <a:picLocks noChangeAspect="1" noChangeArrowheads="1"/>
                    </pic:cNvPicPr>
                  </pic:nvPicPr>
                  <pic:blipFill>
                    <a:blip r:embed="rId91" cstate="print"/>
                    <a:srcRect/>
                    <a:stretch>
                      <a:fillRect/>
                    </a:stretch>
                  </pic:blipFill>
                  <pic:spPr bwMode="auto">
                    <a:xfrm>
                      <a:off x="0" y="0"/>
                      <a:ext cx="2465070" cy="2340610"/>
                    </a:xfrm>
                    <a:prstGeom prst="rect">
                      <a:avLst/>
                    </a:prstGeom>
                    <a:noFill/>
                    <a:ln w="9525">
                      <a:noFill/>
                      <a:miter lim="800000"/>
                      <a:headEnd/>
                      <a:tailEnd/>
                    </a:ln>
                  </pic:spPr>
                </pic:pic>
              </a:graphicData>
            </a:graphic>
          </wp:inline>
        </w:drawing>
      </w:r>
      <w:r>
        <w:rPr>
          <w:sz w:val="20"/>
          <w:szCs w:val="20"/>
        </w:rPr>
        <w:br/>
        <w:t xml:space="preserve">图5-51 </w:t>
      </w:r>
      <w:proofErr w:type="gramStart"/>
      <w:r>
        <w:rPr>
          <w:sz w:val="20"/>
          <w:szCs w:val="20"/>
        </w:rPr>
        <w:t>三维图</w:t>
      </w:r>
      <w:proofErr w:type="gramEnd"/>
      <w:r>
        <w:rPr>
          <w:sz w:val="20"/>
          <w:szCs w:val="20"/>
        </w:rPr>
        <w:t>及等值线图（V=2）</w:t>
      </w:r>
    </w:p>
    <w:p w:rsidR="000F446D" w:rsidRDefault="000F446D" w:rsidP="000F446D">
      <w:pPr>
        <w:pStyle w:val="a7"/>
        <w:spacing w:line="324" w:lineRule="auto"/>
        <w:jc w:val="center"/>
        <w:rPr>
          <w:sz w:val="20"/>
          <w:szCs w:val="20"/>
        </w:rPr>
      </w:pPr>
      <w:r>
        <w:rPr>
          <w:sz w:val="20"/>
          <w:szCs w:val="20"/>
        </w:rPr>
        <w:br/>
      </w:r>
      <w:r>
        <w:rPr>
          <w:noProof/>
          <w:sz w:val="20"/>
          <w:szCs w:val="20"/>
        </w:rPr>
        <w:drawing>
          <wp:inline distT="0" distB="0" distL="0" distR="0">
            <wp:extent cx="2750820" cy="2340610"/>
            <wp:effectExtent l="19050" t="0" r="0" b="0"/>
            <wp:docPr id="235" name="图片 235" descr="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mage015"/>
                    <pic:cNvPicPr>
                      <a:picLocks noChangeAspect="1" noChangeArrowheads="1"/>
                    </pic:cNvPicPr>
                  </pic:nvPicPr>
                  <pic:blipFill>
                    <a:blip r:embed="rId92" cstate="print"/>
                    <a:srcRect/>
                    <a:stretch>
                      <a:fillRect/>
                    </a:stretch>
                  </pic:blipFill>
                  <pic:spPr bwMode="auto">
                    <a:xfrm>
                      <a:off x="0" y="0"/>
                      <a:ext cx="2750820" cy="2340610"/>
                    </a:xfrm>
                    <a:prstGeom prst="rect">
                      <a:avLst/>
                    </a:prstGeom>
                    <a:noFill/>
                    <a:ln w="9525">
                      <a:noFill/>
                      <a:miter lim="800000"/>
                      <a:headEnd/>
                      <a:tailEnd/>
                    </a:ln>
                  </pic:spPr>
                </pic:pic>
              </a:graphicData>
            </a:graphic>
          </wp:inline>
        </w:drawing>
      </w:r>
      <w:r>
        <w:rPr>
          <w:noProof/>
          <w:sz w:val="20"/>
          <w:szCs w:val="20"/>
        </w:rPr>
        <w:drawing>
          <wp:inline distT="0" distB="0" distL="0" distR="0">
            <wp:extent cx="2340610" cy="2340610"/>
            <wp:effectExtent l="19050" t="0" r="2540" b="0"/>
            <wp:docPr id="236" name="图片 236" descr="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image016"/>
                    <pic:cNvPicPr>
                      <a:picLocks noChangeAspect="1" noChangeArrowheads="1"/>
                    </pic:cNvPicPr>
                  </pic:nvPicPr>
                  <pic:blipFill>
                    <a:blip r:embed="rId93" cstate="print"/>
                    <a:srcRect/>
                    <a:stretch>
                      <a:fillRect/>
                    </a:stretch>
                  </pic:blipFill>
                  <pic:spPr bwMode="auto">
                    <a:xfrm>
                      <a:off x="0" y="0"/>
                      <a:ext cx="2340610" cy="2340610"/>
                    </a:xfrm>
                    <a:prstGeom prst="rect">
                      <a:avLst/>
                    </a:prstGeom>
                    <a:noFill/>
                    <a:ln w="9525">
                      <a:noFill/>
                      <a:miter lim="800000"/>
                      <a:headEnd/>
                      <a:tailEnd/>
                    </a:ln>
                  </pic:spPr>
                </pic:pic>
              </a:graphicData>
            </a:graphic>
          </wp:inline>
        </w:drawing>
      </w:r>
    </w:p>
    <w:p w:rsidR="000F446D" w:rsidRDefault="000F446D" w:rsidP="000F446D">
      <w:pPr>
        <w:pStyle w:val="a7"/>
        <w:spacing w:line="324" w:lineRule="auto"/>
        <w:jc w:val="center"/>
        <w:rPr>
          <w:sz w:val="20"/>
          <w:szCs w:val="20"/>
        </w:rPr>
      </w:pPr>
      <w:r>
        <w:rPr>
          <w:sz w:val="20"/>
          <w:szCs w:val="20"/>
        </w:rPr>
        <w:t xml:space="preserve">图5-52 </w:t>
      </w:r>
      <w:proofErr w:type="gramStart"/>
      <w:r>
        <w:rPr>
          <w:sz w:val="20"/>
          <w:szCs w:val="20"/>
        </w:rPr>
        <w:t>三维图</w:t>
      </w:r>
      <w:proofErr w:type="gramEnd"/>
      <w:r>
        <w:rPr>
          <w:sz w:val="20"/>
          <w:szCs w:val="20"/>
        </w:rPr>
        <w:t>及等值线图（V=5）</w:t>
      </w:r>
    </w:p>
    <w:p w:rsidR="000F446D" w:rsidRDefault="000F446D" w:rsidP="000F446D">
      <w:pPr>
        <w:pStyle w:val="a7"/>
        <w:spacing w:line="324" w:lineRule="auto"/>
        <w:jc w:val="center"/>
        <w:rPr>
          <w:sz w:val="20"/>
          <w:szCs w:val="20"/>
        </w:rPr>
      </w:pPr>
      <w:r>
        <w:rPr>
          <w:noProof/>
          <w:sz w:val="20"/>
          <w:szCs w:val="20"/>
        </w:rPr>
        <w:drawing>
          <wp:inline distT="0" distB="0" distL="0" distR="0">
            <wp:extent cx="2750820" cy="2340610"/>
            <wp:effectExtent l="19050" t="0" r="0" b="0"/>
            <wp:docPr id="237" name="图片 237" descr="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image017"/>
                    <pic:cNvPicPr>
                      <a:picLocks noChangeAspect="1" noChangeArrowheads="1"/>
                    </pic:cNvPicPr>
                  </pic:nvPicPr>
                  <pic:blipFill>
                    <a:blip r:embed="rId94" cstate="print"/>
                    <a:srcRect/>
                    <a:stretch>
                      <a:fillRect/>
                    </a:stretch>
                  </pic:blipFill>
                  <pic:spPr bwMode="auto">
                    <a:xfrm>
                      <a:off x="0" y="0"/>
                      <a:ext cx="2750820" cy="2340610"/>
                    </a:xfrm>
                    <a:prstGeom prst="rect">
                      <a:avLst/>
                    </a:prstGeom>
                    <a:noFill/>
                    <a:ln w="9525">
                      <a:noFill/>
                      <a:miter lim="800000"/>
                      <a:headEnd/>
                      <a:tailEnd/>
                    </a:ln>
                  </pic:spPr>
                </pic:pic>
              </a:graphicData>
            </a:graphic>
          </wp:inline>
        </w:drawing>
      </w:r>
      <w:r>
        <w:rPr>
          <w:noProof/>
          <w:sz w:val="20"/>
          <w:szCs w:val="20"/>
        </w:rPr>
        <w:drawing>
          <wp:inline distT="0" distB="0" distL="0" distR="0">
            <wp:extent cx="2355215" cy="2340610"/>
            <wp:effectExtent l="19050" t="0" r="6985" b="0"/>
            <wp:docPr id="238" name="图片 238" descr="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image018"/>
                    <pic:cNvPicPr>
                      <a:picLocks noChangeAspect="1" noChangeArrowheads="1"/>
                    </pic:cNvPicPr>
                  </pic:nvPicPr>
                  <pic:blipFill>
                    <a:blip r:embed="rId95" cstate="print"/>
                    <a:srcRect/>
                    <a:stretch>
                      <a:fillRect/>
                    </a:stretch>
                  </pic:blipFill>
                  <pic:spPr bwMode="auto">
                    <a:xfrm>
                      <a:off x="0" y="0"/>
                      <a:ext cx="2355215" cy="2340610"/>
                    </a:xfrm>
                    <a:prstGeom prst="rect">
                      <a:avLst/>
                    </a:prstGeom>
                    <a:noFill/>
                    <a:ln w="9525">
                      <a:noFill/>
                      <a:miter lim="800000"/>
                      <a:headEnd/>
                      <a:tailEnd/>
                    </a:ln>
                  </pic:spPr>
                </pic:pic>
              </a:graphicData>
            </a:graphic>
          </wp:inline>
        </w:drawing>
      </w:r>
    </w:p>
    <w:p w:rsidR="000F446D" w:rsidRDefault="000F446D" w:rsidP="000F446D">
      <w:pPr>
        <w:pStyle w:val="a7"/>
        <w:spacing w:line="324" w:lineRule="auto"/>
        <w:jc w:val="center"/>
        <w:rPr>
          <w:sz w:val="20"/>
          <w:szCs w:val="20"/>
        </w:rPr>
      </w:pPr>
      <w:r>
        <w:rPr>
          <w:sz w:val="20"/>
          <w:szCs w:val="20"/>
        </w:rPr>
        <w:t xml:space="preserve">图5-53 </w:t>
      </w:r>
      <w:proofErr w:type="gramStart"/>
      <w:r>
        <w:rPr>
          <w:sz w:val="20"/>
          <w:szCs w:val="20"/>
        </w:rPr>
        <w:t>三维图</w:t>
      </w:r>
      <w:proofErr w:type="gramEnd"/>
      <w:r>
        <w:rPr>
          <w:sz w:val="20"/>
          <w:szCs w:val="20"/>
        </w:rPr>
        <w:t>及等值线图（V=8）</w:t>
      </w:r>
    </w:p>
    <w:p w:rsidR="000F446D" w:rsidRDefault="000F446D" w:rsidP="000F446D">
      <w:pPr>
        <w:pStyle w:val="a7"/>
        <w:spacing w:line="324" w:lineRule="auto"/>
        <w:rPr>
          <w:sz w:val="20"/>
          <w:szCs w:val="20"/>
        </w:rPr>
      </w:pPr>
      <w:r>
        <w:rPr>
          <w:sz w:val="20"/>
          <w:szCs w:val="20"/>
        </w:rPr>
        <w:lastRenderedPageBreak/>
        <w:t xml:space="preserve">　　结合图5-48至图5-50的各明度</w:t>
      </w:r>
      <w:proofErr w:type="spellStart"/>
      <w:r>
        <w:rPr>
          <w:sz w:val="20"/>
          <w:szCs w:val="20"/>
        </w:rPr>
        <w:t>a</w:t>
      </w:r>
      <w:proofErr w:type="spellEnd"/>
      <w:r>
        <w:rPr>
          <w:noProof/>
          <w:sz w:val="20"/>
          <w:szCs w:val="20"/>
        </w:rPr>
        <w:drawing>
          <wp:inline distT="0" distB="0" distL="0" distR="0">
            <wp:extent cx="87630" cy="131445"/>
            <wp:effectExtent l="19050" t="0" r="7620" b="0"/>
            <wp:docPr id="239" name="图片 23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40" name="图片 24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图中的H-C曲线和</w:t>
      </w:r>
      <w:proofErr w:type="gramStart"/>
      <w:r>
        <w:rPr>
          <w:sz w:val="20"/>
          <w:szCs w:val="20"/>
        </w:rPr>
        <w:t>三维图</w:t>
      </w:r>
      <w:proofErr w:type="gramEnd"/>
      <w:r>
        <w:rPr>
          <w:sz w:val="20"/>
          <w:szCs w:val="20"/>
        </w:rPr>
        <w:t>及等值线图分析可以看出，色差最大的区域是在高明度图中从色相H=5GY到H=5G色相线之间的区域，并且在中高彩度区，即 C=14、16、18的彩度圈内，表现在心理色度坐标</w:t>
      </w:r>
      <w:proofErr w:type="gramStart"/>
      <w:r>
        <w:rPr>
          <w:sz w:val="20"/>
          <w:szCs w:val="20"/>
        </w:rPr>
        <w:t>上范围</w:t>
      </w:r>
      <w:proofErr w:type="gramEnd"/>
      <w:r>
        <w:rPr>
          <w:sz w:val="20"/>
          <w:szCs w:val="20"/>
        </w:rPr>
        <w:t>为a</w:t>
      </w:r>
      <w:r>
        <w:rPr>
          <w:noProof/>
          <w:sz w:val="20"/>
          <w:szCs w:val="20"/>
        </w:rPr>
        <w:drawing>
          <wp:inline distT="0" distB="0" distL="0" distR="0">
            <wp:extent cx="87630" cy="131445"/>
            <wp:effectExtent l="19050" t="0" r="7620" b="0"/>
            <wp:docPr id="241" name="图片 24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值从-30到-100之间，b</w:t>
      </w:r>
      <w:r>
        <w:rPr>
          <w:noProof/>
          <w:sz w:val="20"/>
          <w:szCs w:val="20"/>
        </w:rPr>
        <w:drawing>
          <wp:inline distT="0" distB="0" distL="0" distR="0">
            <wp:extent cx="87630" cy="131445"/>
            <wp:effectExtent l="19050" t="0" r="7620" b="0"/>
            <wp:docPr id="242" name="图片 242"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值从30 到100之间，其中色差值最大点（ΔE</w:t>
      </w:r>
      <w:r>
        <w:rPr>
          <w:noProof/>
          <w:sz w:val="20"/>
          <w:szCs w:val="20"/>
        </w:rPr>
        <w:drawing>
          <wp:inline distT="0" distB="0" distL="0" distR="0">
            <wp:extent cx="87630" cy="131445"/>
            <wp:effectExtent l="19050" t="0" r="7620" b="0"/>
            <wp:docPr id="243" name="图片 24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平均为11左右）是在H=10GY和C=20（或a</w:t>
      </w:r>
      <w:r>
        <w:rPr>
          <w:noProof/>
          <w:sz w:val="20"/>
          <w:szCs w:val="20"/>
        </w:rPr>
        <w:drawing>
          <wp:inline distT="0" distB="0" distL="0" distR="0">
            <wp:extent cx="87630" cy="131445"/>
            <wp:effectExtent l="19050" t="0" r="7620" b="0"/>
            <wp:docPr id="244" name="图片 244"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=-90，</w:t>
      </w:r>
      <w:r>
        <w:rPr>
          <w:sz w:val="20"/>
          <w:szCs w:val="20"/>
        </w:rPr>
        <w:br/>
        <w:t>b</w:t>
      </w:r>
      <w:r>
        <w:rPr>
          <w:noProof/>
          <w:sz w:val="20"/>
          <w:szCs w:val="20"/>
        </w:rPr>
        <w:drawing>
          <wp:inline distT="0" distB="0" distL="0" distR="0">
            <wp:extent cx="87630" cy="131445"/>
            <wp:effectExtent l="19050" t="0" r="7620" b="0"/>
            <wp:docPr id="245" name="图片 245"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=80）的交点附近；色差最小值区域（ΔE</w:t>
      </w:r>
      <w:r>
        <w:rPr>
          <w:noProof/>
          <w:sz w:val="20"/>
          <w:szCs w:val="20"/>
        </w:rPr>
        <w:drawing>
          <wp:inline distT="0" distB="0" distL="0" distR="0">
            <wp:extent cx="87630" cy="131445"/>
            <wp:effectExtent l="19050" t="0" r="7620" b="0"/>
            <wp:docPr id="246" name="图片 246"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不超过4）是低彩度C=2区域，即</w:t>
      </w:r>
      <w:proofErr w:type="spellStart"/>
      <w:r>
        <w:rPr>
          <w:sz w:val="20"/>
          <w:szCs w:val="20"/>
        </w:rPr>
        <w:t>a</w:t>
      </w:r>
      <w:proofErr w:type="spellEnd"/>
      <w:r>
        <w:rPr>
          <w:noProof/>
          <w:sz w:val="20"/>
          <w:szCs w:val="20"/>
        </w:rPr>
        <w:drawing>
          <wp:inline distT="0" distB="0" distL="0" distR="0">
            <wp:extent cx="87630" cy="131445"/>
            <wp:effectExtent l="19050" t="0" r="7620" b="0"/>
            <wp:docPr id="247" name="图片 247"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b</w:t>
      </w:r>
      <w:r>
        <w:rPr>
          <w:noProof/>
          <w:sz w:val="20"/>
          <w:szCs w:val="20"/>
        </w:rPr>
        <w:drawing>
          <wp:inline distT="0" distB="0" distL="0" distR="0">
            <wp:extent cx="87630" cy="131445"/>
            <wp:effectExtent l="19050" t="0" r="7620" b="0"/>
            <wp:docPr id="248" name="图片 248"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图中的原点附近，色差值最小点（ΔE</w:t>
      </w:r>
      <w:r>
        <w:rPr>
          <w:noProof/>
          <w:sz w:val="20"/>
          <w:szCs w:val="20"/>
        </w:rPr>
        <w:drawing>
          <wp:inline distT="0" distB="0" distL="0" distR="0">
            <wp:extent cx="87630" cy="131445"/>
            <wp:effectExtent l="19050" t="0" r="7620" b="0"/>
            <wp:docPr id="249" name="图片 249"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proofErr w:type="spellStart"/>
      <w:r>
        <w:rPr>
          <w:sz w:val="20"/>
          <w:szCs w:val="20"/>
        </w:rPr>
        <w:t>ab</w:t>
      </w:r>
      <w:proofErr w:type="spellEnd"/>
      <w:r>
        <w:rPr>
          <w:sz w:val="20"/>
          <w:szCs w:val="20"/>
        </w:rPr>
        <w:t>平均为2.5左右）在H=10PB和C=2（或a</w:t>
      </w:r>
      <w:r>
        <w:rPr>
          <w:noProof/>
          <w:sz w:val="20"/>
          <w:szCs w:val="20"/>
        </w:rPr>
        <w:drawing>
          <wp:inline distT="0" distB="0" distL="0" distR="0">
            <wp:extent cx="87630" cy="131445"/>
            <wp:effectExtent l="19050" t="0" r="7620" b="0"/>
            <wp:docPr id="250" name="图片 250"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=10，b</w:t>
      </w:r>
      <w:r>
        <w:rPr>
          <w:noProof/>
          <w:sz w:val="20"/>
          <w:szCs w:val="20"/>
        </w:rPr>
        <w:drawing>
          <wp:inline distT="0" distB="0" distL="0" distR="0">
            <wp:extent cx="87630" cy="131445"/>
            <wp:effectExtent l="19050" t="0" r="7620" b="0"/>
            <wp:docPr id="251" name="图片 251"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ab1"/>
                    <pic:cNvPicPr>
                      <a:picLocks noChangeAspect="1" noChangeArrowheads="1"/>
                    </pic:cNvPicPr>
                  </pic:nvPicPr>
                  <pic:blipFill>
                    <a:blip r:embed="rId71" cstate="print"/>
                    <a:srcRect/>
                    <a:stretch>
                      <a:fillRect/>
                    </a:stretch>
                  </pic:blipFill>
                  <pic:spPr bwMode="auto">
                    <a:xfrm>
                      <a:off x="0" y="0"/>
                      <a:ext cx="87630" cy="131445"/>
                    </a:xfrm>
                    <a:prstGeom prst="rect">
                      <a:avLst/>
                    </a:prstGeom>
                    <a:noFill/>
                    <a:ln w="9525">
                      <a:noFill/>
                      <a:miter lim="800000"/>
                      <a:headEnd/>
                      <a:tailEnd/>
                    </a:ln>
                  </pic:spPr>
                </pic:pic>
              </a:graphicData>
            </a:graphic>
          </wp:inline>
        </w:drawing>
      </w:r>
      <w:r>
        <w:rPr>
          <w:sz w:val="20"/>
          <w:szCs w:val="20"/>
        </w:rPr>
        <w:t>= -10）的交点附近。最大与最小色差值之比达4倍以上，说明CIE LAB颜色空间不是理想的均匀的颜色空间。</w:t>
      </w:r>
      <w:r>
        <w:rPr>
          <w:sz w:val="20"/>
          <w:szCs w:val="20"/>
        </w:rPr>
        <w:br/>
        <w:t xml:space="preserve">　　CIE标准色度学系统是对色彩进行定量描述的基础。CIE RGB系统具有真实的三原色，但系统具有负值；CIE XYZ系统消除了负刺激值，其</w:t>
      </w:r>
      <w:proofErr w:type="spellStart"/>
      <w:r>
        <w:rPr>
          <w:sz w:val="20"/>
          <w:szCs w:val="20"/>
        </w:rPr>
        <w:t>xy</w:t>
      </w:r>
      <w:proofErr w:type="spellEnd"/>
      <w:r>
        <w:rPr>
          <w:sz w:val="20"/>
          <w:szCs w:val="20"/>
        </w:rPr>
        <w:t>色度图在对色域的描述上有重要的地位，然而该系统具有较大的不均匀性；CIE LAB是CIE推荐的均匀颜色空间，其均匀性已有很大的改善，该系统与设备无关，色度值和明度值（阶调）可以独立调节，而且当颜色的色差大于视觉的识别阈限（恰可察觉）而又小于孟塞尔系统中相邻两级的色差时，能较好地反映物体色的心理感受效果。</w:t>
      </w:r>
    </w:p>
    <w:p w:rsidR="001420DF" w:rsidRPr="000F446D" w:rsidRDefault="001420DF"/>
    <w:sectPr w:rsidR="001420DF" w:rsidRPr="000F446D" w:rsidSect="001420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0CE0" w:rsidRDefault="004D0CE0" w:rsidP="000F446D">
      <w:r>
        <w:separator/>
      </w:r>
    </w:p>
  </w:endnote>
  <w:endnote w:type="continuationSeparator" w:id="0">
    <w:p w:rsidR="004D0CE0" w:rsidRDefault="004D0CE0" w:rsidP="000F4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0CE0" w:rsidRDefault="004D0CE0" w:rsidP="000F446D">
      <w:r>
        <w:separator/>
      </w:r>
    </w:p>
  </w:footnote>
  <w:footnote w:type="continuationSeparator" w:id="0">
    <w:p w:rsidR="004D0CE0" w:rsidRDefault="004D0CE0" w:rsidP="000F4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japaneseCounting"/>
      <w:lvlText w:val="第%1章"/>
      <w:lvlJc w:val="left"/>
      <w:pPr>
        <w:tabs>
          <w:tab w:val="num" w:pos="735"/>
        </w:tabs>
        <w:ind w:left="735" w:hanging="735"/>
      </w:pPr>
      <w:rPr>
        <w:rFonts w:hint="default"/>
      </w:rPr>
    </w:lvl>
    <w:lvl w:ilvl="1">
      <w:start w:val="1"/>
      <w:numFmt w:val="japaneseCounting"/>
      <w:lvlText w:val="第%2节"/>
      <w:lvlJc w:val="left"/>
      <w:pPr>
        <w:tabs>
          <w:tab w:val="num" w:pos="1155"/>
        </w:tabs>
        <w:ind w:left="1155" w:hanging="73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multilevel"/>
    <w:tmpl w:val="0000000B"/>
    <w:lvl w:ilvl="0">
      <w:start w:val="1"/>
      <w:numFmt w:val="japaneseCounting"/>
      <w:lvlText w:val="第%1节"/>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japaneseCounting"/>
      <w:lvlText w:val="%1、"/>
      <w:lvlJc w:val="left"/>
      <w:pPr>
        <w:tabs>
          <w:tab w:val="num" w:pos="930"/>
        </w:tabs>
        <w:ind w:left="930" w:hanging="540"/>
      </w:pPr>
      <w:rPr>
        <w:rFonts w:hint="default"/>
      </w:rPr>
    </w:lvl>
    <w:lvl w:ilvl="1">
      <w:start w:val="1"/>
      <w:numFmt w:val="lowerLetter"/>
      <w:lvlText w:val="%2)"/>
      <w:lvlJc w:val="left"/>
      <w:pPr>
        <w:tabs>
          <w:tab w:val="num" w:pos="1230"/>
        </w:tabs>
        <w:ind w:left="1230" w:hanging="420"/>
      </w:pPr>
    </w:lvl>
    <w:lvl w:ilvl="2">
      <w:start w:val="1"/>
      <w:numFmt w:val="lowerRoman"/>
      <w:lvlText w:val="%3."/>
      <w:lvlJc w:val="right"/>
      <w:pPr>
        <w:tabs>
          <w:tab w:val="num" w:pos="1650"/>
        </w:tabs>
        <w:ind w:left="1650" w:hanging="420"/>
      </w:pPr>
    </w:lvl>
    <w:lvl w:ilvl="3">
      <w:start w:val="1"/>
      <w:numFmt w:val="decimal"/>
      <w:lvlText w:val="%4."/>
      <w:lvlJc w:val="left"/>
      <w:pPr>
        <w:tabs>
          <w:tab w:val="num" w:pos="2070"/>
        </w:tabs>
        <w:ind w:left="2070" w:hanging="420"/>
      </w:pPr>
    </w:lvl>
    <w:lvl w:ilvl="4">
      <w:start w:val="1"/>
      <w:numFmt w:val="lowerLetter"/>
      <w:lvlText w:val="%5)"/>
      <w:lvlJc w:val="left"/>
      <w:pPr>
        <w:tabs>
          <w:tab w:val="num" w:pos="2490"/>
        </w:tabs>
        <w:ind w:left="2490" w:hanging="420"/>
      </w:pPr>
    </w:lvl>
    <w:lvl w:ilvl="5">
      <w:start w:val="1"/>
      <w:numFmt w:val="lowerRoman"/>
      <w:lvlText w:val="%6."/>
      <w:lvlJc w:val="right"/>
      <w:pPr>
        <w:tabs>
          <w:tab w:val="num" w:pos="2910"/>
        </w:tabs>
        <w:ind w:left="2910" w:hanging="420"/>
      </w:pPr>
    </w:lvl>
    <w:lvl w:ilvl="6">
      <w:start w:val="1"/>
      <w:numFmt w:val="decimal"/>
      <w:lvlText w:val="%7."/>
      <w:lvlJc w:val="left"/>
      <w:pPr>
        <w:tabs>
          <w:tab w:val="num" w:pos="3330"/>
        </w:tabs>
        <w:ind w:left="3330" w:hanging="420"/>
      </w:pPr>
    </w:lvl>
    <w:lvl w:ilvl="7">
      <w:start w:val="1"/>
      <w:numFmt w:val="lowerLetter"/>
      <w:lvlText w:val="%8)"/>
      <w:lvlJc w:val="left"/>
      <w:pPr>
        <w:tabs>
          <w:tab w:val="num" w:pos="3750"/>
        </w:tabs>
        <w:ind w:left="3750" w:hanging="420"/>
      </w:pPr>
    </w:lvl>
    <w:lvl w:ilvl="8">
      <w:start w:val="1"/>
      <w:numFmt w:val="lowerRoman"/>
      <w:lvlText w:val="%9."/>
      <w:lvlJc w:val="right"/>
      <w:pPr>
        <w:tabs>
          <w:tab w:val="num" w:pos="4170"/>
        </w:tabs>
        <w:ind w:left="417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446D"/>
    <w:rsid w:val="000F446D"/>
    <w:rsid w:val="001420DF"/>
    <w:rsid w:val="00213D0E"/>
    <w:rsid w:val="002A1733"/>
    <w:rsid w:val="003840DA"/>
    <w:rsid w:val="003D2A7B"/>
    <w:rsid w:val="004D0CE0"/>
    <w:rsid w:val="00532B32"/>
    <w:rsid w:val="006251BC"/>
    <w:rsid w:val="00653F56"/>
    <w:rsid w:val="00723AA1"/>
    <w:rsid w:val="00C805D2"/>
    <w:rsid w:val="00CC2301"/>
    <w:rsid w:val="00F7222C"/>
    <w:rsid w:val="00F821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46D"/>
    <w:pPr>
      <w:widowControl w:val="0"/>
      <w:jc w:val="both"/>
    </w:pPr>
    <w:rPr>
      <w:rFonts w:ascii="Times New Roman" w:eastAsia="宋体" w:hAnsi="Times New Roman" w:cs="Times New Roman"/>
      <w:szCs w:val="24"/>
    </w:rPr>
  </w:style>
  <w:style w:type="paragraph" w:styleId="1">
    <w:name w:val="heading 1"/>
    <w:basedOn w:val="a"/>
    <w:link w:val="1Char"/>
    <w:qFormat/>
    <w:rsid w:val="000F446D"/>
    <w:pPr>
      <w:widowControl/>
      <w:spacing w:before="100" w:beforeAutospacing="1" w:after="100" w:afterAutospacing="1" w:line="324" w:lineRule="auto"/>
      <w:jc w:val="center"/>
      <w:outlineLvl w:val="0"/>
    </w:pPr>
    <w:rPr>
      <w:rFonts w:ascii="宋体" w:hAnsi="宋体"/>
      <w:b/>
      <w:bCs/>
      <w:color w:val="000066"/>
      <w:kern w:val="36"/>
      <w:sz w:val="28"/>
      <w:szCs w:val="28"/>
    </w:rPr>
  </w:style>
  <w:style w:type="paragraph" w:styleId="2">
    <w:name w:val="heading 2"/>
    <w:basedOn w:val="a"/>
    <w:link w:val="2Char"/>
    <w:qFormat/>
    <w:rsid w:val="000F446D"/>
    <w:pPr>
      <w:widowControl/>
      <w:spacing w:before="100" w:beforeAutospacing="1" w:after="100" w:afterAutospacing="1" w:line="324" w:lineRule="auto"/>
      <w:jc w:val="center"/>
      <w:outlineLvl w:val="1"/>
    </w:pPr>
    <w:rPr>
      <w:rFonts w:ascii="宋体" w:hAnsi="宋体"/>
      <w:b/>
      <w:bCs/>
      <w:color w:val="000000"/>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4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446D"/>
    <w:rPr>
      <w:sz w:val="18"/>
      <w:szCs w:val="18"/>
    </w:rPr>
  </w:style>
  <w:style w:type="paragraph" w:styleId="a4">
    <w:name w:val="footer"/>
    <w:basedOn w:val="a"/>
    <w:link w:val="Char0"/>
    <w:unhideWhenUsed/>
    <w:rsid w:val="000F44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446D"/>
    <w:rPr>
      <w:sz w:val="18"/>
      <w:szCs w:val="18"/>
    </w:rPr>
  </w:style>
  <w:style w:type="character" w:customStyle="1" w:styleId="1Char">
    <w:name w:val="标题 1 Char"/>
    <w:basedOn w:val="a0"/>
    <w:link w:val="1"/>
    <w:rsid w:val="000F446D"/>
    <w:rPr>
      <w:rFonts w:ascii="宋体" w:eastAsia="宋体" w:hAnsi="宋体" w:cs="Times New Roman"/>
      <w:b/>
      <w:bCs/>
      <w:color w:val="000066"/>
      <w:kern w:val="36"/>
      <w:sz w:val="28"/>
      <w:szCs w:val="28"/>
    </w:rPr>
  </w:style>
  <w:style w:type="character" w:customStyle="1" w:styleId="2Char">
    <w:name w:val="标题 2 Char"/>
    <w:basedOn w:val="a0"/>
    <w:link w:val="2"/>
    <w:rsid w:val="000F446D"/>
    <w:rPr>
      <w:rFonts w:ascii="宋体" w:eastAsia="宋体" w:hAnsi="宋体" w:cs="Times New Roman"/>
      <w:b/>
      <w:bCs/>
      <w:color w:val="000000"/>
      <w:kern w:val="0"/>
      <w:sz w:val="24"/>
      <w:szCs w:val="24"/>
    </w:rPr>
  </w:style>
  <w:style w:type="character" w:styleId="a5">
    <w:name w:val="page number"/>
    <w:basedOn w:val="a0"/>
    <w:rsid w:val="000F446D"/>
  </w:style>
  <w:style w:type="character" w:customStyle="1" w:styleId="text11">
    <w:name w:val="text11"/>
    <w:basedOn w:val="a0"/>
    <w:rsid w:val="000F446D"/>
    <w:rPr>
      <w:b w:val="0"/>
      <w:bCs w:val="0"/>
      <w:color w:val="000000"/>
      <w:sz w:val="20"/>
      <w:szCs w:val="20"/>
    </w:rPr>
  </w:style>
  <w:style w:type="paragraph" w:styleId="a6">
    <w:name w:val="Document Map"/>
    <w:basedOn w:val="a"/>
    <w:link w:val="Char1"/>
    <w:rsid w:val="000F446D"/>
    <w:pPr>
      <w:shd w:val="clear" w:color="auto" w:fill="000080"/>
    </w:pPr>
  </w:style>
  <w:style w:type="character" w:customStyle="1" w:styleId="Char1">
    <w:name w:val="文档结构图 Char"/>
    <w:basedOn w:val="a0"/>
    <w:link w:val="a6"/>
    <w:rsid w:val="000F446D"/>
    <w:rPr>
      <w:rFonts w:ascii="Times New Roman" w:eastAsia="宋体" w:hAnsi="Times New Roman" w:cs="Times New Roman"/>
      <w:szCs w:val="24"/>
      <w:shd w:val="clear" w:color="auto" w:fill="000080"/>
    </w:rPr>
  </w:style>
  <w:style w:type="paragraph" w:styleId="a7">
    <w:name w:val="Normal (Web)"/>
    <w:basedOn w:val="a"/>
    <w:rsid w:val="000F446D"/>
    <w:pPr>
      <w:widowControl/>
      <w:spacing w:before="100" w:beforeAutospacing="1" w:after="100" w:afterAutospacing="1"/>
      <w:jc w:val="left"/>
    </w:pPr>
    <w:rPr>
      <w:rFonts w:ascii="宋体" w:hAnsi="宋体"/>
      <w:color w:val="000000"/>
      <w:kern w:val="0"/>
      <w:sz w:val="24"/>
    </w:rPr>
  </w:style>
  <w:style w:type="paragraph" w:styleId="a8">
    <w:name w:val="Balloon Text"/>
    <w:basedOn w:val="a"/>
    <w:link w:val="Char2"/>
    <w:uiPriority w:val="99"/>
    <w:semiHidden/>
    <w:unhideWhenUsed/>
    <w:rsid w:val="000F446D"/>
    <w:rPr>
      <w:sz w:val="18"/>
      <w:szCs w:val="18"/>
    </w:rPr>
  </w:style>
  <w:style w:type="character" w:customStyle="1" w:styleId="Char2">
    <w:name w:val="批注框文本 Char"/>
    <w:basedOn w:val="a0"/>
    <w:link w:val="a8"/>
    <w:uiPriority w:val="99"/>
    <w:semiHidden/>
    <w:rsid w:val="000F446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jpe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jpe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jpe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jpeg"/><Relationship Id="rId66" Type="http://schemas.openxmlformats.org/officeDocument/2006/relationships/image" Target="media/image59.jpe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jpeg"/><Relationship Id="rId5" Type="http://schemas.openxmlformats.org/officeDocument/2006/relationships/webSettings" Target="webSettings.xml"/><Relationship Id="rId61" Type="http://schemas.openxmlformats.org/officeDocument/2006/relationships/image" Target="media/image54.jpeg"/><Relationship Id="rId82" Type="http://schemas.openxmlformats.org/officeDocument/2006/relationships/image" Target="media/image75.jpeg"/><Relationship Id="rId90" Type="http://schemas.openxmlformats.org/officeDocument/2006/relationships/image" Target="media/image83.jpeg"/><Relationship Id="rId95" Type="http://schemas.openxmlformats.org/officeDocument/2006/relationships/image" Target="media/image88.jpe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jpeg"/><Relationship Id="rId69" Type="http://schemas.openxmlformats.org/officeDocument/2006/relationships/image" Target="media/image62.jpe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jpeg"/><Relationship Id="rId72" Type="http://schemas.openxmlformats.org/officeDocument/2006/relationships/image" Target="media/image65.png"/><Relationship Id="rId80" Type="http://schemas.openxmlformats.org/officeDocument/2006/relationships/image" Target="media/image73.jpeg"/><Relationship Id="rId85" Type="http://schemas.openxmlformats.org/officeDocument/2006/relationships/image" Target="media/image78.png"/><Relationship Id="rId93" Type="http://schemas.openxmlformats.org/officeDocument/2006/relationships/image" Target="media/image86.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jpe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jpeg"/><Relationship Id="rId91" Type="http://schemas.openxmlformats.org/officeDocument/2006/relationships/image" Target="media/image84.jpe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jpeg"/><Relationship Id="rId94" Type="http://schemas.openxmlformats.org/officeDocument/2006/relationships/image" Target="media/image87.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FED73-F39C-49D0-AADB-0E9F6A894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33</Pages>
  <Words>3459</Words>
  <Characters>19718</Characters>
  <Application>Microsoft Office Word</Application>
  <DocSecurity>0</DocSecurity>
  <Lines>164</Lines>
  <Paragraphs>46</Paragraphs>
  <ScaleCrop>false</ScaleCrop>
  <Company/>
  <LinksUpToDate>false</LinksUpToDate>
  <CharactersWithSpaces>23131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2012-07-05T01:47:00Z</dcterms:created>
  <dcterms:modified xsi:type="dcterms:W3CDTF">2012-07-05T07:20:00Z</dcterms:modified>
</cp:coreProperties>
</file>